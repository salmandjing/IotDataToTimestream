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52" w:rsidRDefault="00A95652" w:rsidP="008C1B2E"/>
    <w:p w:rsidR="00C43F3E" w:rsidRDefault="00C43F3E" w:rsidP="000249CF">
      <w:pPr>
        <w:jc w:val="center"/>
        <w:rPr>
          <w:b/>
          <w:sz w:val="36"/>
          <w:u w:val="single"/>
        </w:rPr>
      </w:pPr>
      <w:r w:rsidRPr="000249CF">
        <w:rPr>
          <w:b/>
          <w:sz w:val="36"/>
          <w:u w:val="single"/>
        </w:rPr>
        <w:t xml:space="preserve">Simulating IoT </w:t>
      </w:r>
      <w:r w:rsidR="00893DE1">
        <w:rPr>
          <w:b/>
          <w:sz w:val="36"/>
          <w:u w:val="single"/>
        </w:rPr>
        <w:t>data</w:t>
      </w:r>
      <w:r w:rsidRPr="000249CF">
        <w:rPr>
          <w:b/>
          <w:sz w:val="36"/>
          <w:u w:val="single"/>
        </w:rPr>
        <w:t xml:space="preserve"> </w:t>
      </w:r>
      <w:r w:rsidR="00800430">
        <w:rPr>
          <w:b/>
          <w:sz w:val="36"/>
          <w:u w:val="single"/>
        </w:rPr>
        <w:t xml:space="preserve">into </w:t>
      </w:r>
      <w:r w:rsidRPr="000249CF">
        <w:rPr>
          <w:b/>
          <w:sz w:val="36"/>
          <w:u w:val="single"/>
        </w:rPr>
        <w:t>Timestream</w:t>
      </w:r>
    </w:p>
    <w:p w:rsidR="00FA6CD9" w:rsidRDefault="002377AE" w:rsidP="00FA6CD9">
      <w:r>
        <w:t>In 2022 the number of connected IoT devise grew to</w:t>
      </w:r>
      <w:r w:rsidRPr="00AB18CE">
        <w:t xml:space="preserve"> </w:t>
      </w:r>
      <w:hyperlink r:id="rId7" w:history="1">
        <w:r w:rsidRPr="00AB18CE">
          <w:rPr>
            <w:rStyle w:val="Hyperlink"/>
            <w:color w:val="0070C0"/>
            <w:u w:val="single"/>
          </w:rPr>
          <w:t>14.4 billion</w:t>
        </w:r>
      </w:hyperlink>
      <w:r w:rsidR="00AB18CE">
        <w:t>. This number is expected to grow exponentially</w:t>
      </w:r>
      <w:r w:rsidR="00FA6CD9">
        <w:t xml:space="preserve"> alongside the jobs in this field.</w:t>
      </w:r>
      <w:r w:rsidR="00AB18CE">
        <w:t xml:space="preserve"> In 2022 global consulting firm McKinsey &amp; Company found the biggest barrier to IoT adoption was skill shortages in the workforce. </w:t>
      </w:r>
      <w:r w:rsidR="00FA6CD9">
        <w:t xml:space="preserve">The number of jobs openings is outpacing the supply of IoT engineers. One of the main barriers to learning about IoT is the cost associated with purchasing IoT hardware. </w:t>
      </w:r>
    </w:p>
    <w:p w:rsidR="00FA6CD9" w:rsidRDefault="00FA6CD9" w:rsidP="00FA6CD9">
      <w:r>
        <w:t xml:space="preserve">This blog shows how you can simulate IoT devices and capture/filter that data for your own visualization tools. </w:t>
      </w:r>
      <w:r w:rsidR="00CB12A6">
        <w:t xml:space="preserve">In 30 </w:t>
      </w:r>
      <w:proofErr w:type="gramStart"/>
      <w:r w:rsidR="00CB12A6">
        <w:t>minutes</w:t>
      </w:r>
      <w:proofErr w:type="gramEnd"/>
      <w:r w:rsidR="00CB12A6">
        <w:t xml:space="preserve"> y</w:t>
      </w:r>
      <w:r>
        <w:t>ou will</w:t>
      </w:r>
      <w:bookmarkStart w:id="0" w:name="_GoBack"/>
      <w:bookmarkEnd w:id="0"/>
    </w:p>
    <w:p w:rsidR="00AB18CE" w:rsidRDefault="00FA6CD9" w:rsidP="00AB18CE">
      <w:pPr>
        <w:pStyle w:val="ListParagraph"/>
        <w:numPr>
          <w:ilvl w:val="0"/>
          <w:numId w:val="15"/>
        </w:numPr>
      </w:pPr>
      <w:r>
        <w:t xml:space="preserve">Use a </w:t>
      </w:r>
      <w:hyperlink r:id="rId8" w:history="1">
        <w:r w:rsidRPr="00404995">
          <w:rPr>
            <w:rStyle w:val="Hyperlink"/>
            <w:b/>
            <w:color w:val="0070C0"/>
            <w:u w:val="single"/>
          </w:rPr>
          <w:t>CloudFormation</w:t>
        </w:r>
      </w:hyperlink>
      <w:r w:rsidRPr="00404995">
        <w:rPr>
          <w:color w:val="0070C0"/>
        </w:rPr>
        <w:t xml:space="preserve"> </w:t>
      </w:r>
      <w:r>
        <w:t>template to create simulator</w:t>
      </w:r>
    </w:p>
    <w:p w:rsidR="00FA6CD9" w:rsidRDefault="00404995" w:rsidP="00AB18CE">
      <w:pPr>
        <w:pStyle w:val="ListParagraph"/>
        <w:numPr>
          <w:ilvl w:val="0"/>
          <w:numId w:val="15"/>
        </w:numPr>
      </w:pPr>
      <w:r>
        <w:t>C</w:t>
      </w:r>
      <w:r w:rsidR="00FA6CD9">
        <w:t xml:space="preserve">apture time series data from the simulator into </w:t>
      </w:r>
      <w:hyperlink r:id="rId9" w:history="1">
        <w:r w:rsidR="00FA6CD9" w:rsidRPr="00404995">
          <w:rPr>
            <w:rStyle w:val="Hyperlink"/>
            <w:b/>
            <w:color w:val="0070C0"/>
            <w:u w:val="single"/>
          </w:rPr>
          <w:t>AWS IoT Core</w:t>
        </w:r>
      </w:hyperlink>
    </w:p>
    <w:p w:rsidR="00404995" w:rsidRPr="00E450F5" w:rsidRDefault="00404995" w:rsidP="00E450F5">
      <w:pPr>
        <w:pStyle w:val="ListParagraph"/>
        <w:numPr>
          <w:ilvl w:val="0"/>
          <w:numId w:val="15"/>
        </w:numPr>
      </w:pPr>
      <w:r>
        <w:t>Y</w:t>
      </w:r>
      <w:r w:rsidR="00FA6CD9">
        <w:t xml:space="preserve">ou will send that data into </w:t>
      </w:r>
      <w:hyperlink r:id="rId10" w:history="1">
        <w:r w:rsidR="00FA6CD9" w:rsidRPr="00E450F5">
          <w:rPr>
            <w:rStyle w:val="Hyperlink"/>
            <w:b/>
            <w:color w:val="0070C0"/>
            <w:u w:val="single"/>
          </w:rPr>
          <w:t>Amazon Timestream</w:t>
        </w:r>
      </w:hyperlink>
      <w:r w:rsidR="00E450F5">
        <w:t xml:space="preserve"> for your visualization</w:t>
      </w:r>
    </w:p>
    <w:p w:rsidR="00C43F3E" w:rsidRPr="000249CF" w:rsidRDefault="00C43F3E" w:rsidP="000249CF">
      <w:pPr>
        <w:jc w:val="center"/>
        <w:rPr>
          <w:b/>
          <w:u w:val="single"/>
        </w:rPr>
      </w:pPr>
      <w:r w:rsidRPr="000249CF">
        <w:rPr>
          <w:b/>
          <w:sz w:val="32"/>
          <w:u w:val="single"/>
        </w:rPr>
        <w:t>Prerequisites</w:t>
      </w:r>
    </w:p>
    <w:p w:rsidR="00C43F3E" w:rsidRDefault="00C43F3E" w:rsidP="00C43F3E">
      <w:pPr>
        <w:pStyle w:val="ListParagraph"/>
        <w:numPr>
          <w:ilvl w:val="0"/>
          <w:numId w:val="14"/>
        </w:numPr>
      </w:pPr>
      <w:r>
        <w:t>An AWS Account</w:t>
      </w:r>
    </w:p>
    <w:p w:rsidR="000249CF" w:rsidRPr="000249CF" w:rsidRDefault="00C43F3E" w:rsidP="000249CF">
      <w:pPr>
        <w:pStyle w:val="ListParagraph"/>
        <w:numPr>
          <w:ilvl w:val="0"/>
          <w:numId w:val="14"/>
        </w:numPr>
      </w:pPr>
      <w:r>
        <w:t xml:space="preserve">An understanding of the associated costs of this demo: </w:t>
      </w:r>
      <w:hyperlink r:id="rId11" w:history="1">
        <w:r w:rsidRPr="00FC500D">
          <w:rPr>
            <w:rStyle w:val="Hyperlink"/>
            <w:color w:val="0070C0"/>
            <w:u w:val="single"/>
          </w:rPr>
          <w:t>Here</w:t>
        </w:r>
      </w:hyperlink>
    </w:p>
    <w:p w:rsidR="000249CF" w:rsidRDefault="000249CF" w:rsidP="000249CF">
      <w:pPr>
        <w:pStyle w:val="ListParagraph"/>
      </w:pPr>
    </w:p>
    <w:p w:rsidR="00C43F3E" w:rsidRPr="000249CF" w:rsidRDefault="000249CF" w:rsidP="000249CF">
      <w:pPr>
        <w:jc w:val="center"/>
        <w:rPr>
          <w:b/>
          <w:sz w:val="32"/>
          <w:u w:val="single"/>
        </w:rPr>
      </w:pPr>
      <w:r w:rsidRPr="000249CF">
        <w:rPr>
          <w:b/>
          <w:sz w:val="32"/>
          <w:u w:val="single"/>
        </w:rPr>
        <w:t>Instructions</w:t>
      </w:r>
    </w:p>
    <w:p w:rsidR="00C43F3E" w:rsidRDefault="00C43F3E" w:rsidP="00C43F3E">
      <w:pPr>
        <w:pStyle w:val="ListParagraph"/>
        <w:numPr>
          <w:ilvl w:val="0"/>
          <w:numId w:val="11"/>
        </w:numPr>
        <w:rPr>
          <w:color w:val="2F5496" w:themeColor="accent5" w:themeShade="BF"/>
          <w:u w:val="single"/>
        </w:rPr>
      </w:pPr>
      <w:r>
        <w:t xml:space="preserve">Click the link below and download the </w:t>
      </w:r>
      <w:hyperlink r:id="rId12" w:history="1">
        <w:r w:rsidRPr="00C43F3E">
          <w:rPr>
            <w:rStyle w:val="Hyperlink"/>
            <w:color w:val="2F5496" w:themeColor="accent5" w:themeShade="BF"/>
            <w:u w:val="single"/>
          </w:rPr>
          <w:t>CloudFormation template</w:t>
        </w:r>
      </w:hyperlink>
      <w:r>
        <w:rPr>
          <w:color w:val="2F5496" w:themeColor="accent5" w:themeShade="BF"/>
          <w:u w:val="single"/>
        </w:rPr>
        <w:t xml:space="preserve"> </w:t>
      </w:r>
    </w:p>
    <w:p w:rsidR="00C43F3E" w:rsidRPr="00012268" w:rsidRDefault="001B4674" w:rsidP="00C43F3E">
      <w:pPr>
        <w:pStyle w:val="ListParagraph"/>
        <w:numPr>
          <w:ilvl w:val="0"/>
          <w:numId w:val="11"/>
        </w:numPr>
        <w:rPr>
          <w:color w:val="0070C0"/>
          <w:u w:val="single"/>
        </w:rPr>
      </w:pPr>
      <w:hyperlink r:id="rId13" w:history="1">
        <w:r w:rsidR="00C43F3E" w:rsidRPr="00012268">
          <w:rPr>
            <w:rStyle w:val="Hyperlink"/>
            <w:color w:val="0070C0"/>
            <w:u w:val="single"/>
          </w:rPr>
          <w:t>Link</w:t>
        </w:r>
      </w:hyperlink>
    </w:p>
    <w:p w:rsidR="00FC500D" w:rsidRDefault="00FC500D" w:rsidP="00FC500D">
      <w:pPr>
        <w:pStyle w:val="ListParagraph"/>
        <w:numPr>
          <w:ilvl w:val="0"/>
          <w:numId w:val="11"/>
        </w:numPr>
      </w:pPr>
      <w:r w:rsidRPr="00FC500D">
        <w:t xml:space="preserve">Open your AWS </w:t>
      </w:r>
      <w:r w:rsidR="002C6F68" w:rsidRPr="00FC500D">
        <w:t>console</w:t>
      </w:r>
      <w:r w:rsidR="002C6F68">
        <w:t xml:space="preserve"> (click </w:t>
      </w:r>
      <w:hyperlink r:id="rId14" w:history="1">
        <w:r w:rsidR="002C6F68" w:rsidRPr="002C6F68">
          <w:rPr>
            <w:rStyle w:val="Hyperlink"/>
            <w:color w:val="0070C0"/>
            <w:u w:val="single"/>
          </w:rPr>
          <w:t>here</w:t>
        </w:r>
      </w:hyperlink>
      <w:r w:rsidR="002C6F68">
        <w:t>)</w:t>
      </w:r>
    </w:p>
    <w:p w:rsidR="00DB403F" w:rsidRDefault="00DB403F" w:rsidP="00FC500D">
      <w:pPr>
        <w:pStyle w:val="ListParagraph"/>
        <w:numPr>
          <w:ilvl w:val="0"/>
          <w:numId w:val="11"/>
        </w:numPr>
      </w:pPr>
      <w:r>
        <w:t>At the top</w:t>
      </w:r>
      <w:r w:rsidR="002C6F68">
        <w:t xml:space="preserve"> right</w:t>
      </w:r>
      <w:r>
        <w:t xml:space="preserve"> make sure</w:t>
      </w:r>
      <w:r w:rsidR="002C6F68">
        <w:t xml:space="preserve"> the</w:t>
      </w:r>
      <w:r>
        <w:t xml:space="preserve"> </w:t>
      </w:r>
      <w:r>
        <w:rPr>
          <w:b/>
          <w:u w:val="single"/>
        </w:rPr>
        <w:t>N. Virginia</w:t>
      </w:r>
      <w:r w:rsidR="002C6F68">
        <w:t xml:space="preserve"> region (us-east-1) is selected</w:t>
      </w:r>
    </w:p>
    <w:p w:rsidR="002C6F68" w:rsidRDefault="002C6F68" w:rsidP="002C6F68">
      <w:pPr>
        <w:pStyle w:val="ListParagraph"/>
      </w:pPr>
      <w:r>
        <w:rPr>
          <w:noProof/>
        </w:rPr>
        <w:drawing>
          <wp:inline distT="0" distB="0" distL="0" distR="0">
            <wp:extent cx="3778176" cy="93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97" cy="9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8" w:rsidRDefault="002C6F68" w:rsidP="002C6F68">
      <w:pPr>
        <w:pStyle w:val="ListParagraph"/>
        <w:numPr>
          <w:ilvl w:val="0"/>
          <w:numId w:val="11"/>
        </w:numPr>
      </w:pPr>
      <w:r>
        <w:t xml:space="preserve">At the top left of the console search for and click on Cloud Formation (or click </w:t>
      </w:r>
      <w:hyperlink r:id="rId16" w:anchor="/stacks?filteringText=&amp;filteringStatus=active&amp;viewNested=true" w:history="1">
        <w:r w:rsidRPr="002C6F68">
          <w:rPr>
            <w:rStyle w:val="Hyperlink"/>
            <w:color w:val="0070C0"/>
            <w:u w:val="single"/>
          </w:rPr>
          <w:t>here</w:t>
        </w:r>
      </w:hyperlink>
      <w:r>
        <w:t>)</w:t>
      </w:r>
    </w:p>
    <w:p w:rsidR="00FC500D" w:rsidRDefault="00847FEE" w:rsidP="00FC500D">
      <w:pPr>
        <w:pStyle w:val="ListParagraph"/>
        <w:numPr>
          <w:ilvl w:val="0"/>
          <w:numId w:val="11"/>
        </w:numPr>
      </w:pPr>
      <w:r>
        <w:t>On the top right c</w:t>
      </w:r>
      <w:r w:rsidR="00FC500D">
        <w:t>lick</w:t>
      </w:r>
      <w:r>
        <w:t xml:space="preserve"> the orange</w:t>
      </w:r>
      <w:r w:rsidR="00FC500D">
        <w:t xml:space="preserve"> </w:t>
      </w:r>
      <w:r w:rsidR="00FC500D" w:rsidRPr="00847FEE">
        <w:rPr>
          <w:b/>
          <w:u w:val="single"/>
        </w:rPr>
        <w:t>Create Stack</w:t>
      </w:r>
      <w:r>
        <w:rPr>
          <w:b/>
          <w:u w:val="single"/>
        </w:rPr>
        <w:t xml:space="preserve"> </w:t>
      </w:r>
      <w:r>
        <w:t xml:space="preserve">button. </w:t>
      </w:r>
    </w:p>
    <w:p w:rsidR="00847FEE" w:rsidRDefault="00847FEE" w:rsidP="00FC500D">
      <w:pPr>
        <w:pStyle w:val="ListParagraph"/>
        <w:numPr>
          <w:ilvl w:val="0"/>
          <w:numId w:val="11"/>
        </w:numPr>
      </w:pPr>
      <w:r>
        <w:t xml:space="preserve">In the section titled </w:t>
      </w:r>
      <w:r w:rsidRPr="00847FEE">
        <w:rPr>
          <w:b/>
        </w:rPr>
        <w:t>Prerequisite – Prepare Template</w:t>
      </w:r>
      <w:r>
        <w:t xml:space="preserve"> select the </w:t>
      </w:r>
      <w:r w:rsidRPr="00847FEE">
        <w:rPr>
          <w:b/>
          <w:u w:val="single"/>
        </w:rPr>
        <w:t xml:space="preserve">Template is </w:t>
      </w:r>
      <w:r w:rsidR="00012268" w:rsidRPr="00847FEE">
        <w:rPr>
          <w:b/>
          <w:u w:val="single"/>
        </w:rPr>
        <w:t>ready</w:t>
      </w:r>
      <w:r w:rsidR="00012268">
        <w:rPr>
          <w:u w:val="single"/>
        </w:rPr>
        <w:t xml:space="preserve"> </w:t>
      </w:r>
      <w:r w:rsidR="00012268">
        <w:t>button</w:t>
      </w:r>
      <w:r>
        <w:t xml:space="preserve"> </w:t>
      </w:r>
    </w:p>
    <w:p w:rsidR="00847FEE" w:rsidRDefault="00847FEE" w:rsidP="00FC500D">
      <w:pPr>
        <w:pStyle w:val="ListParagraph"/>
        <w:numPr>
          <w:ilvl w:val="0"/>
          <w:numId w:val="11"/>
        </w:numPr>
      </w:pPr>
      <w:r>
        <w:t xml:space="preserve">In the section below titled </w:t>
      </w:r>
      <w:r w:rsidRPr="00847FEE">
        <w:rPr>
          <w:b/>
        </w:rPr>
        <w:t>Specify Template</w:t>
      </w:r>
      <w:r>
        <w:t xml:space="preserve"> select </w:t>
      </w:r>
      <w:r w:rsidRPr="00847FEE">
        <w:rPr>
          <w:b/>
          <w:u w:val="single"/>
        </w:rPr>
        <w:t>Upload a template file</w:t>
      </w:r>
      <w:r>
        <w:rPr>
          <w:b/>
          <w:u w:val="single"/>
        </w:rPr>
        <w:t xml:space="preserve"> </w:t>
      </w:r>
    </w:p>
    <w:p w:rsidR="00847FEE" w:rsidRPr="00012268" w:rsidRDefault="00847FEE" w:rsidP="00FC500D">
      <w:pPr>
        <w:pStyle w:val="ListParagraph"/>
        <w:numPr>
          <w:ilvl w:val="0"/>
          <w:numId w:val="11"/>
        </w:numPr>
      </w:pPr>
      <w:r>
        <w:t xml:space="preserve">Upload the file you downloaded earlier click </w:t>
      </w:r>
      <w:r w:rsidRPr="00847FEE">
        <w:rPr>
          <w:b/>
          <w:u w:val="single"/>
        </w:rPr>
        <w:t>Next</w:t>
      </w:r>
      <w:r>
        <w:rPr>
          <w:b/>
          <w:u w:val="single"/>
        </w:rPr>
        <w:t xml:space="preserve">. </w:t>
      </w:r>
    </w:p>
    <w:p w:rsidR="00012268" w:rsidRPr="00847FEE" w:rsidRDefault="00012268" w:rsidP="00012268">
      <w:pPr>
        <w:pStyle w:val="ListParagraph"/>
      </w:pPr>
      <w:r>
        <w:rPr>
          <w:noProof/>
        </w:rPr>
        <w:lastRenderedPageBreak/>
        <w:drawing>
          <wp:inline distT="0" distB="0" distL="0" distR="0" wp14:anchorId="070715CE" wp14:editId="5E3B981E">
            <wp:extent cx="1478280" cy="192335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7777" cy="19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EE" w:rsidRPr="00847FEE" w:rsidRDefault="00012268" w:rsidP="00FC500D">
      <w:pPr>
        <w:pStyle w:val="ListParagraph"/>
        <w:numPr>
          <w:ilvl w:val="0"/>
          <w:numId w:val="11"/>
        </w:numPr>
      </w:pPr>
      <w:r>
        <w:t xml:space="preserve">On the next page, under the section title </w:t>
      </w:r>
      <w:r>
        <w:rPr>
          <w:b/>
        </w:rPr>
        <w:t xml:space="preserve">Stack name </w:t>
      </w:r>
      <w:r w:rsidR="009F63BF">
        <w:t xml:space="preserve">enter </w:t>
      </w:r>
      <w:proofErr w:type="spellStart"/>
      <w:r w:rsidR="009F63BF" w:rsidRPr="009F63BF">
        <w:rPr>
          <w:b/>
          <w:u w:val="single"/>
        </w:rPr>
        <w:t>iot</w:t>
      </w:r>
      <w:proofErr w:type="spellEnd"/>
      <w:r w:rsidR="009F63BF" w:rsidRPr="009F63BF">
        <w:rPr>
          <w:b/>
          <w:u w:val="single"/>
        </w:rPr>
        <w:t>-device-simulator</w:t>
      </w:r>
      <w:r w:rsidR="009F63BF">
        <w:t xml:space="preserve"> (exclude the &lt;&gt;)</w:t>
      </w:r>
    </w:p>
    <w:p w:rsidR="00847FEE" w:rsidRDefault="009F63BF" w:rsidP="00FC500D">
      <w:pPr>
        <w:pStyle w:val="ListParagraph"/>
        <w:numPr>
          <w:ilvl w:val="0"/>
          <w:numId w:val="11"/>
        </w:numPr>
      </w:pPr>
      <w:r>
        <w:t xml:space="preserve">Under the section title </w:t>
      </w:r>
      <w:r>
        <w:rPr>
          <w:b/>
        </w:rPr>
        <w:t xml:space="preserve">Parameters </w:t>
      </w:r>
      <w:r>
        <w:t xml:space="preserve">enter your personal email address and hit </w:t>
      </w:r>
      <w:r>
        <w:rPr>
          <w:b/>
          <w:u w:val="single"/>
        </w:rPr>
        <w:t>Next</w:t>
      </w:r>
    </w:p>
    <w:p w:rsidR="009F63BF" w:rsidRDefault="009F63BF" w:rsidP="009F63BF">
      <w:pPr>
        <w:pStyle w:val="ListParagraph"/>
      </w:pPr>
      <w:r>
        <w:rPr>
          <w:noProof/>
        </w:rPr>
        <w:drawing>
          <wp:inline distT="0" distB="0" distL="0" distR="0" wp14:anchorId="4D2AEBCE" wp14:editId="10C6CDD4">
            <wp:extent cx="1592580" cy="1559967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2930" cy="15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EE" w:rsidRDefault="009F63BF" w:rsidP="00FC500D">
      <w:pPr>
        <w:pStyle w:val="ListParagraph"/>
        <w:numPr>
          <w:ilvl w:val="0"/>
          <w:numId w:val="11"/>
        </w:numPr>
      </w:pPr>
      <w:r>
        <w:t xml:space="preserve">Hit </w:t>
      </w:r>
      <w:r>
        <w:rPr>
          <w:b/>
          <w:u w:val="single"/>
        </w:rPr>
        <w:t xml:space="preserve">Next </w:t>
      </w:r>
      <w:r>
        <w:t xml:space="preserve">then </w:t>
      </w:r>
      <w:r w:rsidRPr="009F63BF">
        <w:rPr>
          <w:b/>
          <w:u w:val="single"/>
        </w:rPr>
        <w:t>Next</w:t>
      </w:r>
      <w:r>
        <w:t xml:space="preserve"> again</w:t>
      </w:r>
    </w:p>
    <w:p w:rsidR="009F63BF" w:rsidRPr="00D277AE" w:rsidRDefault="009F63BF" w:rsidP="00FC500D">
      <w:pPr>
        <w:pStyle w:val="ListParagraph"/>
        <w:numPr>
          <w:ilvl w:val="0"/>
          <w:numId w:val="11"/>
        </w:numPr>
      </w:pPr>
      <w:r>
        <w:t xml:space="preserve">Check the </w:t>
      </w:r>
      <w:r w:rsidR="00D277AE">
        <w:t xml:space="preserve">box at the bottom of the page next to </w:t>
      </w:r>
      <w:r w:rsidR="00D277AE" w:rsidRPr="00D277AE">
        <w:rPr>
          <w:b/>
        </w:rPr>
        <w:t>I acknowledge that AWS CloudFormation might create IAM resources</w:t>
      </w:r>
      <w:r w:rsidR="00D277AE">
        <w:rPr>
          <w:b/>
        </w:rPr>
        <w:t xml:space="preserve"> </w:t>
      </w:r>
      <w:r w:rsidR="00D277AE">
        <w:t xml:space="preserve">and hit </w:t>
      </w:r>
      <w:r w:rsidR="00D277AE">
        <w:rPr>
          <w:b/>
          <w:u w:val="single"/>
        </w:rPr>
        <w:t>Submit</w:t>
      </w:r>
    </w:p>
    <w:p w:rsidR="00D277AE" w:rsidRDefault="00D277AE" w:rsidP="00FC500D">
      <w:pPr>
        <w:pStyle w:val="ListParagraph"/>
        <w:numPr>
          <w:ilvl w:val="0"/>
          <w:numId w:val="11"/>
        </w:numPr>
      </w:pPr>
      <w:r>
        <w:t xml:space="preserve">Wait about 5 minutes. You will receive an email from </w:t>
      </w:r>
      <w:hyperlink r:id="rId19" w:history="1">
        <w:r w:rsidRPr="00691298">
          <w:rPr>
            <w:rStyle w:val="Hyperlink"/>
          </w:rPr>
          <w:t>no-reply@verificationemail.com</w:t>
        </w:r>
      </w:hyperlink>
      <w:r>
        <w:t xml:space="preserve"> with login information. </w:t>
      </w:r>
    </w:p>
    <w:p w:rsidR="00D277AE" w:rsidRDefault="00D277AE" w:rsidP="00FC500D">
      <w:pPr>
        <w:pStyle w:val="ListParagraph"/>
        <w:numPr>
          <w:ilvl w:val="0"/>
          <w:numId w:val="11"/>
        </w:numPr>
      </w:pPr>
      <w:r>
        <w:t>Click the link and sign in using the credentials provided to you</w:t>
      </w:r>
    </w:p>
    <w:p w:rsidR="00D277AE" w:rsidRDefault="00D277AE" w:rsidP="00D277AE">
      <w:pPr>
        <w:pStyle w:val="ListParagraph"/>
      </w:pPr>
      <w:r>
        <w:rPr>
          <w:noProof/>
        </w:rPr>
        <w:drawing>
          <wp:inline distT="0" distB="0" distL="0" distR="0" wp14:anchorId="3C0B2D91" wp14:editId="18BFA1A6">
            <wp:extent cx="1967865" cy="19176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0586" cy="19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AE" w:rsidRDefault="00D277AE" w:rsidP="00D277AE">
      <w:pPr>
        <w:pStyle w:val="ListParagraph"/>
        <w:numPr>
          <w:ilvl w:val="0"/>
          <w:numId w:val="11"/>
        </w:numPr>
      </w:pPr>
      <w:r>
        <w:t xml:space="preserve"> At the top of the site click the </w:t>
      </w:r>
      <w:r w:rsidRPr="00D277AE">
        <w:rPr>
          <w:b/>
          <w:u w:val="single"/>
        </w:rPr>
        <w:t>Device Types</w:t>
      </w:r>
      <w:r>
        <w:t xml:space="preserve"> button</w:t>
      </w:r>
      <w:r>
        <w:rPr>
          <w:noProof/>
        </w:rPr>
        <w:drawing>
          <wp:inline distT="0" distB="0" distL="0" distR="0">
            <wp:extent cx="5935980" cy="350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3D" w:rsidRDefault="00F6623D" w:rsidP="00D277AE">
      <w:pPr>
        <w:pStyle w:val="ListParagraph"/>
        <w:numPr>
          <w:ilvl w:val="0"/>
          <w:numId w:val="11"/>
        </w:numPr>
      </w:pPr>
      <w:r>
        <w:t xml:space="preserve">Click the </w:t>
      </w:r>
      <w:r w:rsidRPr="00F6623D">
        <w:rPr>
          <w:b/>
          <w:u w:val="single"/>
        </w:rPr>
        <w:t>+ Add Device Type</w:t>
      </w:r>
      <w:r>
        <w:t xml:space="preserve"> button</w:t>
      </w:r>
    </w:p>
    <w:p w:rsidR="00F6623D" w:rsidRDefault="00F6623D" w:rsidP="00F6623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97580" cy="149511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20" cy="15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3D" w:rsidRPr="00F6623D" w:rsidRDefault="00F6623D" w:rsidP="00D277AE">
      <w:pPr>
        <w:pStyle w:val="ListParagraph"/>
        <w:numPr>
          <w:ilvl w:val="0"/>
          <w:numId w:val="11"/>
        </w:numPr>
      </w:pPr>
      <w:r>
        <w:t xml:space="preserve">Under Device type name enter </w:t>
      </w:r>
      <w:r>
        <w:rPr>
          <w:b/>
          <w:u w:val="single"/>
        </w:rPr>
        <w:t>Device type name</w:t>
      </w:r>
    </w:p>
    <w:p w:rsidR="00F6623D" w:rsidRPr="00F6623D" w:rsidRDefault="00F6623D" w:rsidP="00D277AE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Topic </w:t>
      </w:r>
      <w:r>
        <w:t xml:space="preserve">enter </w:t>
      </w:r>
      <w:proofErr w:type="spellStart"/>
      <w:r w:rsidRPr="00F6623D">
        <w:rPr>
          <w:b/>
          <w:u w:val="single"/>
        </w:rPr>
        <w:t>TurbineMQQT</w:t>
      </w:r>
      <w:proofErr w:type="spellEnd"/>
      <w:r>
        <w:rPr>
          <w:b/>
          <w:u w:val="single"/>
        </w:rPr>
        <w:t xml:space="preserve"> </w:t>
      </w:r>
    </w:p>
    <w:p w:rsidR="00F6623D" w:rsidRDefault="00F6623D" w:rsidP="00D277AE">
      <w:pPr>
        <w:pStyle w:val="ListParagraph"/>
        <w:numPr>
          <w:ilvl w:val="0"/>
          <w:numId w:val="11"/>
        </w:numPr>
      </w:pPr>
      <w:r>
        <w:t xml:space="preserve">Under the section title </w:t>
      </w:r>
      <w:r>
        <w:rPr>
          <w:b/>
        </w:rPr>
        <w:t xml:space="preserve">Message payload </w:t>
      </w:r>
      <w:r>
        <w:t xml:space="preserve">click the </w:t>
      </w:r>
      <w:r>
        <w:rPr>
          <w:b/>
          <w:u w:val="single"/>
        </w:rPr>
        <w:t xml:space="preserve">+ Add attribute </w:t>
      </w:r>
      <w:r>
        <w:t>button</w:t>
      </w:r>
    </w:p>
    <w:p w:rsidR="00A25E82" w:rsidRDefault="00A25E82" w:rsidP="00A25E82">
      <w:pPr>
        <w:pStyle w:val="ListParagraph"/>
        <w:numPr>
          <w:ilvl w:val="0"/>
          <w:numId w:val="11"/>
        </w:numPr>
      </w:pPr>
      <w:r>
        <w:t xml:space="preserve">Add </w:t>
      </w:r>
      <w:r w:rsidR="00247EB8">
        <w:t>an</w:t>
      </w:r>
      <w:r>
        <w:t xml:space="preserve"> attribute by clicking the </w:t>
      </w:r>
      <w:r>
        <w:rPr>
          <w:b/>
          <w:u w:val="single"/>
        </w:rPr>
        <w:t xml:space="preserve">+ Add attribute </w:t>
      </w:r>
      <w:r>
        <w:t>button</w:t>
      </w:r>
    </w:p>
    <w:p w:rsidR="00247EB8" w:rsidRDefault="00247EB8" w:rsidP="00A25E82">
      <w:pPr>
        <w:pStyle w:val="ListParagraph"/>
        <w:numPr>
          <w:ilvl w:val="0"/>
          <w:numId w:val="11"/>
        </w:numPr>
      </w:pPr>
      <w:r>
        <w:t>Enter the following values</w:t>
      </w:r>
    </w:p>
    <w:p w:rsidR="00A25E82" w:rsidRDefault="00A25E82" w:rsidP="00A25E82">
      <w:pPr>
        <w:ind w:left="1440"/>
      </w:pPr>
      <w:r>
        <w:t xml:space="preserve">Attribute name: </w:t>
      </w:r>
      <w:r>
        <w:rPr>
          <w:b/>
          <w:u w:val="single"/>
        </w:rPr>
        <w:t>id</w:t>
      </w:r>
    </w:p>
    <w:p w:rsidR="00A25E82" w:rsidRDefault="00A25E82" w:rsidP="00A25E82">
      <w:pPr>
        <w:ind w:left="1440"/>
      </w:pPr>
      <w:r>
        <w:t xml:space="preserve">Attribute data type: </w:t>
      </w:r>
      <w:r w:rsidR="00247EB8">
        <w:rPr>
          <w:b/>
          <w:u w:val="single"/>
        </w:rPr>
        <w:t>ID</w:t>
      </w:r>
    </w:p>
    <w:p w:rsidR="00A25E82" w:rsidRDefault="00A25E82" w:rsidP="00A25E82">
      <w:pPr>
        <w:ind w:left="1440"/>
      </w:pPr>
      <w:r w:rsidRPr="00A25E82">
        <w:t>ID character set (optional)</w:t>
      </w:r>
      <w:r>
        <w:t>:</w:t>
      </w:r>
      <w:r w:rsidR="00247EB8">
        <w:t xml:space="preserve"> (leave blank)</w:t>
      </w:r>
    </w:p>
    <w:p w:rsidR="00A25E82" w:rsidRDefault="00A25E82" w:rsidP="00A25E82">
      <w:pPr>
        <w:ind w:left="1440"/>
      </w:pPr>
      <w:r w:rsidRPr="00A25E82">
        <w:t>ID length (optional)</w:t>
      </w:r>
      <w:r>
        <w:t>:</w:t>
      </w:r>
      <w:r w:rsidR="00247EB8">
        <w:t xml:space="preserve"> (leave blank)</w:t>
      </w:r>
    </w:p>
    <w:p w:rsidR="00A25E82" w:rsidRDefault="00247EB8" w:rsidP="00CB12A6">
      <w:pPr>
        <w:ind w:left="1440"/>
      </w:pPr>
      <w:r>
        <w:t>Static</w:t>
      </w:r>
      <w:r w:rsidR="00A25E82">
        <w:t xml:space="preserve">: </w:t>
      </w:r>
      <w:r w:rsidRPr="00247EB8">
        <w:rPr>
          <w:b/>
          <w:u w:val="single"/>
        </w:rPr>
        <w:t>False</w:t>
      </w:r>
    </w:p>
    <w:p w:rsidR="00247EB8" w:rsidRDefault="00247EB8" w:rsidP="00247EB8">
      <w:pPr>
        <w:pStyle w:val="ListParagraph"/>
        <w:numPr>
          <w:ilvl w:val="0"/>
          <w:numId w:val="11"/>
        </w:numPr>
      </w:pPr>
      <w:r>
        <w:t xml:space="preserve">Add another attribute by clicking the </w:t>
      </w:r>
      <w:r>
        <w:rPr>
          <w:b/>
          <w:u w:val="single"/>
        </w:rPr>
        <w:t xml:space="preserve">+ Add attribute </w:t>
      </w:r>
      <w:r>
        <w:t>button</w:t>
      </w:r>
    </w:p>
    <w:p w:rsidR="00F6623D" w:rsidRDefault="00F6623D" w:rsidP="00247EB8">
      <w:pPr>
        <w:ind w:left="1440"/>
      </w:pPr>
      <w:r>
        <w:t xml:space="preserve">Attribute name: </w:t>
      </w:r>
      <w:r w:rsidRPr="00F6623D">
        <w:rPr>
          <w:b/>
          <w:u w:val="single"/>
        </w:rPr>
        <w:t>rpm</w:t>
      </w:r>
    </w:p>
    <w:p w:rsidR="00F6623D" w:rsidRDefault="00F6623D" w:rsidP="00247EB8">
      <w:pPr>
        <w:ind w:left="1440"/>
        <w:rPr>
          <w:b/>
          <w:u w:val="single"/>
        </w:rPr>
      </w:pPr>
      <w:r>
        <w:t xml:space="preserve">Attribute data type: </w:t>
      </w:r>
      <w:r>
        <w:rPr>
          <w:b/>
          <w:u w:val="single"/>
        </w:rPr>
        <w:t>Integer</w:t>
      </w:r>
    </w:p>
    <w:p w:rsidR="00F6623D" w:rsidRDefault="00F6623D" w:rsidP="00247EB8">
      <w:pPr>
        <w:ind w:left="1440"/>
        <w:rPr>
          <w:b/>
          <w:u w:val="single"/>
        </w:rPr>
      </w:pPr>
      <w:r>
        <w:t xml:space="preserve">Minimum Value: </w:t>
      </w:r>
      <w:r>
        <w:rPr>
          <w:b/>
          <w:u w:val="single"/>
        </w:rPr>
        <w:t>20</w:t>
      </w:r>
    </w:p>
    <w:p w:rsidR="00F6623D" w:rsidRDefault="00F6623D" w:rsidP="00247EB8">
      <w:pPr>
        <w:ind w:left="1440"/>
        <w:rPr>
          <w:b/>
          <w:u w:val="single"/>
        </w:rPr>
      </w:pPr>
      <w:r>
        <w:t xml:space="preserve">Maximum Value: </w:t>
      </w:r>
      <w:r w:rsidRPr="00F6623D">
        <w:rPr>
          <w:b/>
          <w:u w:val="single"/>
        </w:rPr>
        <w:t>400</w:t>
      </w:r>
    </w:p>
    <w:p w:rsidR="00A25E82" w:rsidRDefault="00F6623D" w:rsidP="00247EB8">
      <w:pPr>
        <w:ind w:left="1440"/>
      </w:pPr>
      <w:r>
        <w:t>Default Value: (leave blank)</w:t>
      </w:r>
    </w:p>
    <w:p w:rsidR="00FC500D" w:rsidRDefault="008650C3" w:rsidP="00893DE1">
      <w:pPr>
        <w:pStyle w:val="ListParagraph"/>
        <w:numPr>
          <w:ilvl w:val="0"/>
          <w:numId w:val="11"/>
        </w:numPr>
      </w:pPr>
      <w:r>
        <w:t xml:space="preserve">Add </w:t>
      </w:r>
      <w:r w:rsidR="00247EB8">
        <w:t>one more</w:t>
      </w:r>
      <w:r>
        <w:t xml:space="preserve"> attribute by clicking the </w:t>
      </w:r>
      <w:r>
        <w:rPr>
          <w:b/>
          <w:u w:val="single"/>
        </w:rPr>
        <w:t xml:space="preserve">+ Add attribute </w:t>
      </w:r>
      <w:r>
        <w:t>button</w:t>
      </w:r>
    </w:p>
    <w:p w:rsidR="008650C3" w:rsidRDefault="008650C3" w:rsidP="008650C3">
      <w:pPr>
        <w:ind w:left="1440"/>
      </w:pPr>
      <w:r>
        <w:t xml:space="preserve">Attribute name: </w:t>
      </w:r>
      <w:r w:rsidRPr="008650C3">
        <w:rPr>
          <w:b/>
          <w:u w:val="single"/>
        </w:rPr>
        <w:t>voltage</w:t>
      </w:r>
    </w:p>
    <w:p w:rsidR="008650C3" w:rsidRDefault="008650C3" w:rsidP="008650C3">
      <w:pPr>
        <w:ind w:left="1440"/>
      </w:pPr>
      <w:r>
        <w:t xml:space="preserve">Attribute data type: </w:t>
      </w:r>
      <w:r w:rsidRPr="008650C3">
        <w:rPr>
          <w:b/>
          <w:u w:val="single"/>
        </w:rPr>
        <w:t>Integer</w:t>
      </w:r>
    </w:p>
    <w:p w:rsidR="008650C3" w:rsidRDefault="008650C3" w:rsidP="008650C3">
      <w:pPr>
        <w:ind w:left="1440"/>
      </w:pPr>
      <w:r>
        <w:t xml:space="preserve">Minimum Value: </w:t>
      </w:r>
      <w:r w:rsidRPr="008650C3">
        <w:rPr>
          <w:b/>
          <w:u w:val="single"/>
        </w:rPr>
        <w:t>600</w:t>
      </w:r>
    </w:p>
    <w:p w:rsidR="008650C3" w:rsidRDefault="008650C3" w:rsidP="008650C3">
      <w:pPr>
        <w:ind w:left="1440"/>
      </w:pPr>
      <w:r>
        <w:t xml:space="preserve">Maximum Value: </w:t>
      </w:r>
      <w:r w:rsidRPr="008650C3">
        <w:rPr>
          <w:b/>
          <w:u w:val="single"/>
        </w:rPr>
        <w:t>3000</w:t>
      </w:r>
    </w:p>
    <w:p w:rsidR="008650C3" w:rsidRDefault="008650C3" w:rsidP="008650C3">
      <w:pPr>
        <w:ind w:left="1440"/>
      </w:pPr>
      <w:r>
        <w:t>Default Value: (leave blank)</w:t>
      </w:r>
    </w:p>
    <w:p w:rsidR="008650C3" w:rsidRDefault="00A25E82" w:rsidP="008650C3">
      <w:pPr>
        <w:pStyle w:val="ListParagraph"/>
        <w:numPr>
          <w:ilvl w:val="0"/>
          <w:numId w:val="11"/>
        </w:numPr>
      </w:pPr>
      <w:r w:rsidRPr="002C6F68">
        <w:rPr>
          <w:b/>
          <w:i/>
        </w:rPr>
        <w:t>(Optional)</w:t>
      </w:r>
      <w:r>
        <w:t xml:space="preserve"> </w:t>
      </w:r>
      <w:r w:rsidR="008650C3">
        <w:t>Add on</w:t>
      </w:r>
      <w:r>
        <w:t>e</w:t>
      </w:r>
      <w:r w:rsidR="008650C3">
        <w:t xml:space="preserve"> attribute</w:t>
      </w:r>
      <w:r>
        <w:t xml:space="preserve"> of your choice</w:t>
      </w:r>
      <w:r w:rsidR="008650C3">
        <w:t xml:space="preserve"> </w:t>
      </w:r>
      <w:r>
        <w:t>(Feel free to copy the example below or make your own)</w:t>
      </w:r>
    </w:p>
    <w:p w:rsidR="008650C3" w:rsidRDefault="008650C3" w:rsidP="008650C3">
      <w:pPr>
        <w:ind w:left="1440"/>
      </w:pPr>
      <w:r>
        <w:t xml:space="preserve">Attribute name: </w:t>
      </w:r>
      <w:r w:rsidR="00A25E82" w:rsidRPr="00A25E82">
        <w:rPr>
          <w:b/>
          <w:u w:val="single"/>
        </w:rPr>
        <w:t>humidity</w:t>
      </w:r>
    </w:p>
    <w:p w:rsidR="008650C3" w:rsidRDefault="008650C3" w:rsidP="008650C3">
      <w:pPr>
        <w:ind w:left="1440"/>
      </w:pPr>
      <w:r>
        <w:lastRenderedPageBreak/>
        <w:t xml:space="preserve">Attribute data type: </w:t>
      </w:r>
      <w:r w:rsidRPr="00A25E82">
        <w:rPr>
          <w:b/>
          <w:u w:val="single"/>
        </w:rPr>
        <w:t>Integer</w:t>
      </w:r>
    </w:p>
    <w:p w:rsidR="008650C3" w:rsidRDefault="008650C3" w:rsidP="008650C3">
      <w:pPr>
        <w:ind w:left="1440"/>
      </w:pPr>
      <w:r>
        <w:t xml:space="preserve">Minimum Value: </w:t>
      </w:r>
      <w:r w:rsidR="00A25E82" w:rsidRPr="00A25E82">
        <w:rPr>
          <w:b/>
          <w:u w:val="single"/>
        </w:rPr>
        <w:t>23</w:t>
      </w:r>
    </w:p>
    <w:p w:rsidR="008650C3" w:rsidRDefault="008650C3" w:rsidP="008650C3">
      <w:pPr>
        <w:ind w:left="1440"/>
      </w:pPr>
      <w:r>
        <w:t xml:space="preserve">Maximum Value: </w:t>
      </w:r>
      <w:r w:rsidR="00A25E82" w:rsidRPr="00A25E82">
        <w:rPr>
          <w:b/>
          <w:u w:val="single"/>
        </w:rPr>
        <w:t>97</w:t>
      </w:r>
    </w:p>
    <w:p w:rsidR="008650C3" w:rsidRDefault="008650C3" w:rsidP="008650C3">
      <w:pPr>
        <w:ind w:left="1440"/>
      </w:pPr>
      <w:r>
        <w:t>Default Value: (leave blank)</w:t>
      </w:r>
    </w:p>
    <w:p w:rsidR="00247EB8" w:rsidRDefault="00247EB8" w:rsidP="008650C3">
      <w:pPr>
        <w:ind w:left="1440"/>
      </w:pPr>
      <w:r>
        <w:rPr>
          <w:noProof/>
        </w:rPr>
        <w:drawing>
          <wp:inline distT="0" distB="0" distL="0" distR="0" wp14:anchorId="199D1F2A" wp14:editId="65D3F316">
            <wp:extent cx="1744113" cy="21145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4449" cy="21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8" w:rsidRDefault="00247EB8" w:rsidP="00247EB8">
      <w:pPr>
        <w:pStyle w:val="ListParagraph"/>
        <w:numPr>
          <w:ilvl w:val="0"/>
          <w:numId w:val="11"/>
        </w:numPr>
      </w:pPr>
      <w:r>
        <w:t xml:space="preserve">Hit the </w:t>
      </w:r>
      <w:r>
        <w:rPr>
          <w:b/>
          <w:u w:val="single"/>
        </w:rPr>
        <w:t xml:space="preserve">Save </w:t>
      </w:r>
      <w:r>
        <w:t>button at the bottom of the page</w:t>
      </w:r>
    </w:p>
    <w:p w:rsidR="00247EB8" w:rsidRDefault="00247EB8" w:rsidP="00247EB8">
      <w:pPr>
        <w:pStyle w:val="ListParagraph"/>
        <w:numPr>
          <w:ilvl w:val="0"/>
          <w:numId w:val="11"/>
        </w:numPr>
      </w:pPr>
      <w:r>
        <w:t xml:space="preserve">At the top of the page click the </w:t>
      </w:r>
      <w:r>
        <w:rPr>
          <w:b/>
          <w:u w:val="single"/>
        </w:rPr>
        <w:t>Simulations</w:t>
      </w:r>
      <w:r>
        <w:t xml:space="preserve"> button</w:t>
      </w:r>
    </w:p>
    <w:p w:rsidR="00247EB8" w:rsidRDefault="00247EB8" w:rsidP="00247EB8">
      <w:pPr>
        <w:pStyle w:val="ListParagraph"/>
      </w:pPr>
      <w:r>
        <w:rPr>
          <w:noProof/>
        </w:rPr>
        <w:drawing>
          <wp:inline distT="0" distB="0" distL="0" distR="0">
            <wp:extent cx="5943600" cy="297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B8" w:rsidRDefault="00247EB8" w:rsidP="00247EB8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u w:val="single"/>
        </w:rPr>
        <w:t xml:space="preserve">+ Add Simulation </w:t>
      </w:r>
      <w:r>
        <w:t>button</w:t>
      </w:r>
    </w:p>
    <w:p w:rsidR="008650C3" w:rsidRPr="00247EB8" w:rsidRDefault="00247EB8" w:rsidP="00893DE1">
      <w:pPr>
        <w:pStyle w:val="ListParagraph"/>
        <w:numPr>
          <w:ilvl w:val="0"/>
          <w:numId w:val="11"/>
        </w:numPr>
      </w:pPr>
      <w:r>
        <w:t xml:space="preserve">Under </w:t>
      </w:r>
      <w:r w:rsidRPr="00247EB8">
        <w:rPr>
          <w:b/>
        </w:rPr>
        <w:t>Simulation name</w:t>
      </w:r>
      <w:r>
        <w:t xml:space="preserve"> enter </w:t>
      </w:r>
      <w:r w:rsidRPr="00247EB8">
        <w:rPr>
          <w:b/>
          <w:u w:val="single"/>
        </w:rPr>
        <w:t>turbine-west</w:t>
      </w:r>
    </w:p>
    <w:p w:rsidR="00247EB8" w:rsidRDefault="00247EB8" w:rsidP="00893DE1">
      <w:pPr>
        <w:pStyle w:val="ListParagraph"/>
        <w:numPr>
          <w:ilvl w:val="0"/>
          <w:numId w:val="11"/>
        </w:numPr>
      </w:pPr>
      <w:r>
        <w:t xml:space="preserve">Under Simulation type choose the </w:t>
      </w:r>
      <w:r w:rsidR="00E250B9">
        <w:rPr>
          <w:b/>
          <w:u w:val="single"/>
        </w:rPr>
        <w:t>User created</w:t>
      </w:r>
      <w:r w:rsidR="00E250B9">
        <w:t xml:space="preserve"> option</w:t>
      </w:r>
    </w:p>
    <w:p w:rsidR="00E250B9" w:rsidRPr="00E250B9" w:rsidRDefault="00E250B9" w:rsidP="00893DE1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Select a device type </w:t>
      </w:r>
      <w:r>
        <w:t xml:space="preserve">select </w:t>
      </w:r>
      <w:r>
        <w:rPr>
          <w:b/>
          <w:u w:val="single"/>
        </w:rPr>
        <w:t>Turbine</w:t>
      </w:r>
    </w:p>
    <w:p w:rsidR="00E250B9" w:rsidRDefault="00E250B9" w:rsidP="00893DE1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Number of devices </w:t>
      </w:r>
      <w:r>
        <w:t xml:space="preserve">enter your desired number. Remember </w:t>
      </w:r>
      <w:hyperlink r:id="rId25" w:history="1">
        <w:r w:rsidRPr="00E250B9">
          <w:rPr>
            <w:rStyle w:val="Hyperlink"/>
          </w:rPr>
          <w:t xml:space="preserve">the </w:t>
        </w:r>
        <w:r w:rsidRPr="00E250B9">
          <w:rPr>
            <w:rStyle w:val="Hyperlink"/>
            <w:color w:val="0070C0"/>
            <w:u w:val="single"/>
          </w:rPr>
          <w:t>associated costs</w:t>
        </w:r>
      </w:hyperlink>
    </w:p>
    <w:p w:rsidR="00E250B9" w:rsidRDefault="00E250B9" w:rsidP="00893DE1">
      <w:pPr>
        <w:pStyle w:val="ListParagraph"/>
        <w:numPr>
          <w:ilvl w:val="0"/>
          <w:numId w:val="11"/>
        </w:numPr>
      </w:pPr>
      <w:r>
        <w:t xml:space="preserve">Under </w:t>
      </w:r>
      <w:r w:rsidRPr="00E250B9">
        <w:rPr>
          <w:b/>
        </w:rPr>
        <w:t>Data transmission interval</w:t>
      </w:r>
      <w:r>
        <w:t xml:space="preserve"> enter </w:t>
      </w:r>
      <w:r w:rsidRPr="00E250B9">
        <w:rPr>
          <w:b/>
          <w:u w:val="single"/>
        </w:rPr>
        <w:t>1</w:t>
      </w:r>
    </w:p>
    <w:p w:rsidR="00E250B9" w:rsidRPr="00DB403F" w:rsidRDefault="00E250B9" w:rsidP="00893DE1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Data transmission duration </w:t>
      </w:r>
      <w:r>
        <w:t xml:space="preserve">enter your desired duration in seconds. I recommend </w:t>
      </w:r>
      <w:r w:rsidRPr="00E250B9">
        <w:rPr>
          <w:b/>
          <w:u w:val="single"/>
        </w:rPr>
        <w:t>600</w:t>
      </w:r>
      <w:r>
        <w:rPr>
          <w:b/>
          <w:u w:val="single"/>
        </w:rPr>
        <w:t>-</w:t>
      </w:r>
      <w:r w:rsidRPr="00E250B9">
        <w:rPr>
          <w:b/>
          <w:u w:val="single"/>
        </w:rPr>
        <w:t>1200</w:t>
      </w:r>
      <w:r>
        <w:t xml:space="preserve"> but use your discretion </w:t>
      </w:r>
      <w:r w:rsidR="00DB403F">
        <w:t xml:space="preserve">based on the </w:t>
      </w:r>
      <w:hyperlink r:id="rId26" w:history="1">
        <w:r w:rsidR="00DB403F" w:rsidRPr="00DB403F">
          <w:rPr>
            <w:rStyle w:val="Hyperlink"/>
            <w:color w:val="0070C0"/>
            <w:u w:val="single"/>
          </w:rPr>
          <w:t>associated costs</w:t>
        </w:r>
      </w:hyperlink>
    </w:p>
    <w:p w:rsidR="00DB403F" w:rsidRPr="00DB403F" w:rsidRDefault="00DB403F" w:rsidP="00893DE1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  <w:u w:val="single"/>
        </w:rPr>
        <w:t>Save</w:t>
      </w:r>
    </w:p>
    <w:p w:rsidR="00DB403F" w:rsidRDefault="00DB403F" w:rsidP="00DB403F">
      <w:r>
        <w:rPr>
          <w:noProof/>
        </w:rPr>
        <w:drawing>
          <wp:inline distT="0" distB="0" distL="0" distR="0" wp14:anchorId="14D34315" wp14:editId="612F145E">
            <wp:extent cx="2148677" cy="222250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51550" cy="23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DD" w:rsidRDefault="00EC3EDD" w:rsidP="00EC3EDD">
      <w:pPr>
        <w:pStyle w:val="ListParagraph"/>
        <w:numPr>
          <w:ilvl w:val="0"/>
          <w:numId w:val="11"/>
        </w:numPr>
      </w:pPr>
      <w:r>
        <w:lastRenderedPageBreak/>
        <w:t xml:space="preserve">Go back to your AWS console and search for Amazon Timestream(or click </w:t>
      </w:r>
      <w:hyperlink r:id="rId28" w:anchor="dashboard" w:history="1">
        <w:r w:rsidRPr="00EC3EDD">
          <w:rPr>
            <w:rStyle w:val="Hyperlink"/>
            <w:color w:val="0070C0"/>
            <w:u w:val="single"/>
          </w:rPr>
          <w:t>here</w:t>
        </w:r>
      </w:hyperlink>
      <w:r>
        <w:t>)</w:t>
      </w:r>
    </w:p>
    <w:p w:rsidR="00EC3EDD" w:rsidRPr="00EC3EDD" w:rsidRDefault="00EC3EDD" w:rsidP="00EC3EDD">
      <w:pPr>
        <w:pStyle w:val="ListParagraph"/>
        <w:numPr>
          <w:ilvl w:val="0"/>
          <w:numId w:val="11"/>
        </w:numPr>
      </w:pPr>
      <w:r>
        <w:t xml:space="preserve">In the left navigation bar click </w:t>
      </w:r>
      <w:r>
        <w:rPr>
          <w:b/>
          <w:u w:val="single"/>
        </w:rPr>
        <w:t>Databases</w:t>
      </w:r>
    </w:p>
    <w:p w:rsidR="00EC3EDD" w:rsidRDefault="00EC3EDD" w:rsidP="00EC3EDD">
      <w:pPr>
        <w:pStyle w:val="ListParagraph"/>
      </w:pPr>
      <w:r>
        <w:rPr>
          <w:noProof/>
        </w:rPr>
        <w:drawing>
          <wp:inline distT="0" distB="0" distL="0" distR="0">
            <wp:extent cx="1969592" cy="124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29" cy="12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DD" w:rsidRDefault="0031100A" w:rsidP="0031100A">
      <w:pPr>
        <w:pStyle w:val="ListParagraph"/>
        <w:numPr>
          <w:ilvl w:val="0"/>
          <w:numId w:val="11"/>
        </w:numPr>
      </w:pPr>
      <w:r>
        <w:t xml:space="preserve">Click the orange </w:t>
      </w:r>
      <w:r w:rsidRPr="0031100A">
        <w:rPr>
          <w:b/>
          <w:u w:val="single"/>
        </w:rPr>
        <w:t>Create database</w:t>
      </w:r>
      <w:r>
        <w:t xml:space="preserve"> button</w:t>
      </w:r>
    </w:p>
    <w:p w:rsidR="0031100A" w:rsidRPr="0031100A" w:rsidRDefault="0031100A" w:rsidP="0031100A">
      <w:pPr>
        <w:pStyle w:val="ListParagraph"/>
        <w:numPr>
          <w:ilvl w:val="0"/>
          <w:numId w:val="11"/>
        </w:numPr>
      </w:pPr>
      <w:r>
        <w:t xml:space="preserve">Under Choose a configuration select </w:t>
      </w:r>
      <w:r>
        <w:rPr>
          <w:b/>
          <w:u w:val="single"/>
        </w:rPr>
        <w:t>Standard database</w:t>
      </w:r>
    </w:p>
    <w:p w:rsidR="0031100A" w:rsidRPr="0031100A" w:rsidRDefault="0031100A" w:rsidP="0031100A">
      <w:pPr>
        <w:pStyle w:val="ListParagraph"/>
        <w:numPr>
          <w:ilvl w:val="0"/>
          <w:numId w:val="11"/>
        </w:numPr>
      </w:pPr>
      <w:r>
        <w:t xml:space="preserve">Under Name enter </w:t>
      </w:r>
      <w:proofErr w:type="spellStart"/>
      <w:r>
        <w:rPr>
          <w:b/>
          <w:u w:val="single"/>
        </w:rPr>
        <w:t>TurbineDB</w:t>
      </w:r>
      <w:proofErr w:type="spellEnd"/>
    </w:p>
    <w:p w:rsidR="0031100A" w:rsidRDefault="0031100A" w:rsidP="0031100A">
      <w:pPr>
        <w:pStyle w:val="ListParagraph"/>
        <w:numPr>
          <w:ilvl w:val="0"/>
          <w:numId w:val="11"/>
        </w:numPr>
      </w:pPr>
      <w:r>
        <w:t xml:space="preserve">At the bottom click the </w:t>
      </w:r>
      <w:r>
        <w:rPr>
          <w:b/>
          <w:u w:val="single"/>
        </w:rPr>
        <w:t>Create Database</w:t>
      </w:r>
      <w:r>
        <w:t xml:space="preserve"> button</w:t>
      </w:r>
    </w:p>
    <w:p w:rsidR="0031100A" w:rsidRPr="0031100A" w:rsidRDefault="0031100A" w:rsidP="0031100A">
      <w:pPr>
        <w:pStyle w:val="ListParagraph"/>
        <w:numPr>
          <w:ilvl w:val="0"/>
          <w:numId w:val="11"/>
        </w:numPr>
      </w:pPr>
      <w:r>
        <w:t xml:space="preserve">In the left navigation bar click </w:t>
      </w:r>
      <w:r>
        <w:rPr>
          <w:b/>
          <w:u w:val="single"/>
        </w:rPr>
        <w:t>Tables</w:t>
      </w:r>
    </w:p>
    <w:p w:rsidR="0031100A" w:rsidRDefault="0031100A" w:rsidP="0031100A">
      <w:pPr>
        <w:pStyle w:val="ListParagraph"/>
      </w:pPr>
      <w:r>
        <w:rPr>
          <w:noProof/>
        </w:rPr>
        <w:drawing>
          <wp:inline distT="0" distB="0" distL="0" distR="0">
            <wp:extent cx="2554127" cy="164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6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0A" w:rsidRDefault="0031100A" w:rsidP="0031100A">
      <w:pPr>
        <w:pStyle w:val="ListParagraph"/>
        <w:numPr>
          <w:ilvl w:val="0"/>
          <w:numId w:val="11"/>
        </w:numPr>
      </w:pPr>
      <w:r>
        <w:t xml:space="preserve">Click the </w:t>
      </w:r>
      <w:r>
        <w:rPr>
          <w:b/>
          <w:u w:val="single"/>
        </w:rPr>
        <w:t>Create table</w:t>
      </w:r>
      <w:r>
        <w:t xml:space="preserve"> button</w:t>
      </w:r>
    </w:p>
    <w:p w:rsidR="0031100A" w:rsidRPr="0031100A" w:rsidRDefault="0031100A" w:rsidP="0031100A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Database name </w:t>
      </w:r>
      <w:r>
        <w:t xml:space="preserve">select </w:t>
      </w:r>
      <w:proofErr w:type="spellStart"/>
      <w:r>
        <w:rPr>
          <w:b/>
          <w:u w:val="single"/>
        </w:rPr>
        <w:t>TurbineDB</w:t>
      </w:r>
      <w:proofErr w:type="spellEnd"/>
    </w:p>
    <w:p w:rsidR="0031100A" w:rsidRPr="0031100A" w:rsidRDefault="0031100A" w:rsidP="0031100A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Table name </w:t>
      </w:r>
      <w:r>
        <w:t xml:space="preserve">enter </w:t>
      </w:r>
      <w:proofErr w:type="spellStart"/>
      <w:r w:rsidRPr="0031100A">
        <w:rPr>
          <w:b/>
          <w:u w:val="single"/>
        </w:rPr>
        <w:t>TurbineTable</w:t>
      </w:r>
      <w:proofErr w:type="spellEnd"/>
    </w:p>
    <w:p w:rsidR="00EC3EDD" w:rsidRPr="00E250B9" w:rsidRDefault="0031100A" w:rsidP="00DB403F">
      <w:pPr>
        <w:pStyle w:val="ListParagraph"/>
        <w:numPr>
          <w:ilvl w:val="0"/>
          <w:numId w:val="11"/>
        </w:numPr>
      </w:pPr>
      <w:r>
        <w:t xml:space="preserve">At the bottom click </w:t>
      </w:r>
      <w:r>
        <w:rPr>
          <w:b/>
          <w:u w:val="single"/>
        </w:rPr>
        <w:t>Create table</w:t>
      </w:r>
    </w:p>
    <w:p w:rsidR="00E250B9" w:rsidRDefault="00EC3EDD" w:rsidP="00893DE1">
      <w:pPr>
        <w:pStyle w:val="ListParagraph"/>
        <w:numPr>
          <w:ilvl w:val="0"/>
          <w:numId w:val="11"/>
        </w:numPr>
      </w:pPr>
      <w:r>
        <w:t>In your</w:t>
      </w:r>
      <w:r w:rsidR="00DB403F">
        <w:t xml:space="preserve"> AWS console and search for IOT Core (or click </w:t>
      </w:r>
      <w:hyperlink r:id="rId31" w:anchor="/home" w:history="1">
        <w:r w:rsidR="00DB403F" w:rsidRPr="00DB403F">
          <w:rPr>
            <w:rStyle w:val="Hyperlink"/>
            <w:color w:val="0070C0"/>
            <w:u w:val="single"/>
          </w:rPr>
          <w:t>here</w:t>
        </w:r>
      </w:hyperlink>
      <w:r w:rsidR="00DB403F">
        <w:t>)</w:t>
      </w:r>
    </w:p>
    <w:p w:rsidR="00DB403F" w:rsidRPr="002C6F68" w:rsidRDefault="002C6F68" w:rsidP="00893DE1">
      <w:pPr>
        <w:pStyle w:val="ListParagraph"/>
        <w:numPr>
          <w:ilvl w:val="0"/>
          <w:numId w:val="11"/>
        </w:numPr>
      </w:pPr>
      <w:r>
        <w:t xml:space="preserve">On the left navigation bar select </w:t>
      </w:r>
      <w:r>
        <w:rPr>
          <w:b/>
        </w:rPr>
        <w:t xml:space="preserve">Message Routing </w:t>
      </w:r>
      <w:r>
        <w:t xml:space="preserve">then select </w:t>
      </w:r>
      <w:r>
        <w:rPr>
          <w:b/>
        </w:rPr>
        <w:t>Rules</w:t>
      </w:r>
      <w:r>
        <w:rPr>
          <w:b/>
          <w:noProof/>
        </w:rPr>
        <w:drawing>
          <wp:inline distT="0" distB="0" distL="0" distR="0">
            <wp:extent cx="2696528" cy="22707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50" cy="22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68" w:rsidRDefault="00985430" w:rsidP="00893DE1">
      <w:pPr>
        <w:pStyle w:val="ListParagraph"/>
        <w:numPr>
          <w:ilvl w:val="0"/>
          <w:numId w:val="11"/>
        </w:numPr>
      </w:pPr>
      <w:r>
        <w:t xml:space="preserve">Click the orange </w:t>
      </w:r>
      <w:r>
        <w:rPr>
          <w:b/>
          <w:u w:val="single"/>
        </w:rPr>
        <w:t>Create Rule</w:t>
      </w:r>
      <w:r>
        <w:t xml:space="preserve"> button</w:t>
      </w:r>
    </w:p>
    <w:p w:rsidR="00985430" w:rsidRPr="00985430" w:rsidRDefault="00985430" w:rsidP="00893DE1">
      <w:pPr>
        <w:pStyle w:val="ListParagraph"/>
        <w:numPr>
          <w:ilvl w:val="0"/>
          <w:numId w:val="11"/>
        </w:numPr>
      </w:pPr>
      <w:r>
        <w:t xml:space="preserve">Under Rule name enter </w:t>
      </w:r>
      <w:r w:rsidRPr="00985430">
        <w:rPr>
          <w:b/>
          <w:u w:val="single"/>
        </w:rPr>
        <w:t>allTurbineTelemetryToTimestream</w:t>
      </w:r>
    </w:p>
    <w:p w:rsidR="00985430" w:rsidRPr="00985430" w:rsidRDefault="00985430" w:rsidP="00985430">
      <w:pPr>
        <w:pStyle w:val="ListParagraph"/>
        <w:numPr>
          <w:ilvl w:val="0"/>
          <w:numId w:val="11"/>
        </w:numPr>
      </w:pPr>
      <w:r>
        <w:t xml:space="preserve">Add a description if you’d like and click </w:t>
      </w:r>
      <w:r>
        <w:rPr>
          <w:b/>
          <w:u w:val="single"/>
        </w:rPr>
        <w:t>Next</w:t>
      </w:r>
    </w:p>
    <w:p w:rsidR="00985430" w:rsidRDefault="0098543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lastRenderedPageBreak/>
        <w:t xml:space="preserve">Under </w:t>
      </w:r>
      <w:r>
        <w:rPr>
          <w:b/>
        </w:rPr>
        <w:t xml:space="preserve">SQL Statement </w:t>
      </w:r>
      <w:r>
        <w:t xml:space="preserve">delete the existing text and enter </w:t>
      </w:r>
      <w:r w:rsidRPr="00985430">
        <w:rPr>
          <w:b/>
          <w:u w:val="single"/>
        </w:rPr>
        <w:t xml:space="preserve">SELECT </w:t>
      </w:r>
      <w:proofErr w:type="spellStart"/>
      <w:r w:rsidRPr="00985430">
        <w:rPr>
          <w:b/>
          <w:u w:val="single"/>
        </w:rPr>
        <w:t>assetId</w:t>
      </w:r>
      <w:proofErr w:type="spellEnd"/>
      <w:r w:rsidRPr="00985430">
        <w:rPr>
          <w:b/>
          <w:u w:val="single"/>
        </w:rPr>
        <w:t xml:space="preserve"> AS id, rpm</w:t>
      </w:r>
      <w:r>
        <w:rPr>
          <w:b/>
          <w:u w:val="single"/>
        </w:rPr>
        <w:t>, voltage</w:t>
      </w:r>
      <w:r w:rsidRPr="00985430">
        <w:rPr>
          <w:b/>
          <w:u w:val="single"/>
        </w:rPr>
        <w:t xml:space="preserve"> FROM '</w:t>
      </w:r>
      <w:proofErr w:type="spellStart"/>
      <w:r w:rsidRPr="00985430">
        <w:rPr>
          <w:b/>
          <w:u w:val="single"/>
        </w:rPr>
        <w:t>TurbineMQQT</w:t>
      </w:r>
      <w:proofErr w:type="spellEnd"/>
      <w:r w:rsidRPr="00985430">
        <w:rPr>
          <w:b/>
          <w:u w:val="single"/>
        </w:rPr>
        <w:t>'</w:t>
      </w:r>
    </w:p>
    <w:p w:rsidR="00985430" w:rsidRPr="002B5DC0" w:rsidRDefault="0098543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(Optional) if you added a custom attribute on step 25 you can include it after </w:t>
      </w:r>
      <w:r w:rsidR="002B5DC0" w:rsidRPr="002B5DC0">
        <w:rPr>
          <w:b/>
        </w:rPr>
        <w:t>voltage</w:t>
      </w:r>
      <w:r w:rsidR="002B5DC0">
        <w:rPr>
          <w:b/>
        </w:rPr>
        <w:t xml:space="preserve"> </w:t>
      </w:r>
      <w:r w:rsidR="002B5DC0">
        <w:t xml:space="preserve">(don’t forget the comma). If you are unsure or unfamiliar with SQL just skip this step. </w:t>
      </w:r>
    </w:p>
    <w:p w:rsid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At the bottom click </w:t>
      </w:r>
      <w:r>
        <w:rPr>
          <w:b/>
          <w:u w:val="single"/>
        </w:rPr>
        <w:t>Next</w:t>
      </w:r>
    </w:p>
    <w:p w:rsidR="002B5DC0" w:rsidRP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>
        <w:rPr>
          <w:b/>
        </w:rPr>
        <w:t xml:space="preserve">Action 1 </w:t>
      </w:r>
      <w:r>
        <w:t xml:space="preserve">search for and click on </w:t>
      </w:r>
      <w:r w:rsidRPr="002B5DC0">
        <w:rPr>
          <w:b/>
          <w:u w:val="single"/>
        </w:rPr>
        <w:t>Timestream table</w:t>
      </w:r>
      <w:r>
        <w:rPr>
          <w:b/>
          <w:u w:val="single"/>
        </w:rPr>
        <w:t xml:space="preserve"> </w:t>
      </w:r>
    </w:p>
    <w:p w:rsid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Database name select </w:t>
      </w:r>
      <w:proofErr w:type="spellStart"/>
      <w:r>
        <w:rPr>
          <w:b/>
          <w:u w:val="single"/>
        </w:rPr>
        <w:t>TurbineDB</w:t>
      </w:r>
      <w:proofErr w:type="spellEnd"/>
    </w:p>
    <w:p w:rsidR="002B5DC0" w:rsidRP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>
        <w:rPr>
          <w:b/>
        </w:rPr>
        <w:t xml:space="preserve">Table name </w:t>
      </w:r>
      <w:r>
        <w:t xml:space="preserve">select </w:t>
      </w:r>
      <w:proofErr w:type="spellStart"/>
      <w:r>
        <w:rPr>
          <w:b/>
        </w:rPr>
        <w:t>TurbineTable</w:t>
      </w:r>
      <w:proofErr w:type="spellEnd"/>
    </w:p>
    <w:p w:rsid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>
        <w:rPr>
          <w:b/>
        </w:rPr>
        <w:t>Dimension</w:t>
      </w:r>
      <w:r w:rsidR="00516B19">
        <w:rPr>
          <w:b/>
        </w:rPr>
        <w:t>s</w:t>
      </w:r>
      <w:r>
        <w:rPr>
          <w:b/>
        </w:rPr>
        <w:t xml:space="preserve"> Name </w:t>
      </w:r>
      <w:r>
        <w:t xml:space="preserve">enter </w:t>
      </w:r>
      <w:proofErr w:type="spellStart"/>
      <w:r w:rsidRPr="002B5DC0">
        <w:rPr>
          <w:b/>
          <w:u w:val="single"/>
        </w:rPr>
        <w:t>TelemetryAssetType</w:t>
      </w:r>
      <w:proofErr w:type="spellEnd"/>
    </w:p>
    <w:p w:rsid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 w:rsidRPr="002B5DC0">
        <w:rPr>
          <w:b/>
        </w:rPr>
        <w:t>Dimension value</w:t>
      </w:r>
      <w:r>
        <w:t xml:space="preserve"> enter </w:t>
      </w:r>
      <w:r>
        <w:rPr>
          <w:b/>
          <w:u w:val="single"/>
        </w:rPr>
        <w:t>Telemetry</w:t>
      </w:r>
    </w:p>
    <w:p w:rsid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Click </w:t>
      </w:r>
      <w:r>
        <w:rPr>
          <w:b/>
          <w:u w:val="single"/>
        </w:rPr>
        <w:t>Add new dimension</w:t>
      </w:r>
    </w:p>
    <w:p w:rsidR="002B5DC0" w:rsidRDefault="002B5DC0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 w:rsidR="00516B19">
        <w:t xml:space="preserve">the second </w:t>
      </w:r>
      <w:r w:rsidR="00516B19" w:rsidRPr="00516B19">
        <w:rPr>
          <w:b/>
        </w:rPr>
        <w:t>Dimensions name</w:t>
      </w:r>
      <w:r w:rsidR="00516B19">
        <w:t xml:space="preserve"> enter </w:t>
      </w:r>
      <w:proofErr w:type="spellStart"/>
      <w:r w:rsidR="00516B19">
        <w:rPr>
          <w:b/>
          <w:u w:val="single"/>
        </w:rPr>
        <w:t>TelemetryAssetId</w:t>
      </w:r>
      <w:proofErr w:type="spellEnd"/>
    </w:p>
    <w:p w:rsidR="00516B19" w:rsidRDefault="00516B19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the second </w:t>
      </w:r>
      <w:r>
        <w:rPr>
          <w:b/>
        </w:rPr>
        <w:t xml:space="preserve">Dimension value </w:t>
      </w:r>
      <w:r>
        <w:t xml:space="preserve">enter </w:t>
      </w:r>
      <w:r w:rsidRPr="00516B19">
        <w:rPr>
          <w:b/>
          <w:u w:val="single"/>
        </w:rPr>
        <w:t>${</w:t>
      </w:r>
      <w:proofErr w:type="gramStart"/>
      <w:r w:rsidRPr="00516B19">
        <w:rPr>
          <w:b/>
          <w:u w:val="single"/>
        </w:rPr>
        <w:t>topic(</w:t>
      </w:r>
      <w:proofErr w:type="gramEnd"/>
      <w:r w:rsidRPr="00516B19">
        <w:rPr>
          <w:b/>
          <w:u w:val="single"/>
        </w:rPr>
        <w:t>1)}</w:t>
      </w:r>
    </w:p>
    <w:p w:rsidR="00516B19" w:rsidRDefault="00516B19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 w:rsidRPr="00516B19">
        <w:rPr>
          <w:b/>
        </w:rPr>
        <w:t xml:space="preserve">Timestamp value </w:t>
      </w:r>
      <w:r>
        <w:rPr>
          <w:b/>
        </w:rPr>
        <w:t>–</w:t>
      </w:r>
      <w:r w:rsidRPr="00516B19">
        <w:rPr>
          <w:b/>
        </w:rPr>
        <w:t xml:space="preserve"> optional</w:t>
      </w:r>
      <w:r>
        <w:rPr>
          <w:b/>
        </w:rPr>
        <w:t xml:space="preserve"> </w:t>
      </w:r>
      <w:r>
        <w:t xml:space="preserve">enter </w:t>
      </w:r>
      <w:r w:rsidRPr="00516B19">
        <w:rPr>
          <w:b/>
          <w:u w:val="single"/>
        </w:rPr>
        <w:t>${</w:t>
      </w:r>
      <w:proofErr w:type="gramStart"/>
      <w:r w:rsidRPr="00516B19">
        <w:rPr>
          <w:b/>
          <w:u w:val="single"/>
        </w:rPr>
        <w:t>timestamp(</w:t>
      </w:r>
      <w:proofErr w:type="gramEnd"/>
      <w:r w:rsidRPr="00516B19">
        <w:rPr>
          <w:b/>
          <w:u w:val="single"/>
        </w:rPr>
        <w:t>)}</w:t>
      </w:r>
    </w:p>
    <w:p w:rsidR="00516B19" w:rsidRDefault="00516B19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>
        <w:rPr>
          <w:b/>
        </w:rPr>
        <w:t xml:space="preserve">Timestamp unit </w:t>
      </w:r>
      <w:r>
        <w:t xml:space="preserve">select </w:t>
      </w:r>
      <w:r w:rsidRPr="00516B19">
        <w:rPr>
          <w:b/>
          <w:u w:val="single"/>
        </w:rPr>
        <w:t>MILLISECONDS</w:t>
      </w:r>
    </w:p>
    <w:p w:rsidR="00516B19" w:rsidRDefault="00516B19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Under </w:t>
      </w:r>
      <w:r w:rsidRPr="00516B19">
        <w:rPr>
          <w:b/>
        </w:rPr>
        <w:t>IAM role</w:t>
      </w:r>
      <w:r>
        <w:rPr>
          <w:b/>
        </w:rPr>
        <w:t xml:space="preserve"> </w:t>
      </w:r>
      <w:r>
        <w:t xml:space="preserve">click </w:t>
      </w:r>
      <w:r>
        <w:rPr>
          <w:b/>
          <w:u w:val="single"/>
        </w:rPr>
        <w:t>Create new role</w:t>
      </w:r>
    </w:p>
    <w:p w:rsidR="00516B19" w:rsidRDefault="00516B19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Enter </w:t>
      </w:r>
      <w:proofErr w:type="spellStart"/>
      <w:r w:rsidRPr="00516B19">
        <w:rPr>
          <w:b/>
          <w:u w:val="single"/>
        </w:rPr>
        <w:t>CoreToTimestream</w:t>
      </w:r>
      <w:proofErr w:type="spellEnd"/>
      <w:r>
        <w:t xml:space="preserve"> and click </w:t>
      </w:r>
      <w:r w:rsidRPr="00516B19">
        <w:rPr>
          <w:b/>
          <w:u w:val="single"/>
        </w:rPr>
        <w:t>Create new role</w:t>
      </w:r>
    </w:p>
    <w:p w:rsidR="007D0B6E" w:rsidRDefault="00516B19" w:rsidP="00D10B2C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  <w:u w:val="single"/>
        </w:rPr>
        <w:t>Next</w:t>
      </w:r>
      <w:r>
        <w:t xml:space="preserve"> and </w:t>
      </w:r>
      <w:r w:rsidR="007D0B6E">
        <w:t xml:space="preserve">then </w:t>
      </w:r>
      <w:r w:rsidR="007D0B6E" w:rsidRPr="007D0B6E">
        <w:rPr>
          <w:b/>
          <w:u w:val="single"/>
        </w:rPr>
        <w:t>Create</w:t>
      </w:r>
    </w:p>
    <w:p w:rsidR="00D10B2C" w:rsidRPr="00D10B2C" w:rsidRDefault="007D0B6E" w:rsidP="00D10B2C">
      <w:pPr>
        <w:pStyle w:val="ListParagraph"/>
        <w:numPr>
          <w:ilvl w:val="0"/>
          <w:numId w:val="11"/>
        </w:numPr>
      </w:pPr>
      <w:r>
        <w:t xml:space="preserve">Go back to the </w:t>
      </w:r>
      <w:proofErr w:type="spellStart"/>
      <w:r>
        <w:t>Iot</w:t>
      </w:r>
      <w:proofErr w:type="spellEnd"/>
      <w:r>
        <w:t xml:space="preserve"> Device Simulator URL you received via email</w:t>
      </w:r>
    </w:p>
    <w:p w:rsidR="00D10B2C" w:rsidRDefault="00D10B2C" w:rsidP="00D10B2C">
      <w:pPr>
        <w:pStyle w:val="ListParagraph"/>
        <w:numPr>
          <w:ilvl w:val="0"/>
          <w:numId w:val="11"/>
        </w:numPr>
      </w:pPr>
      <w:r>
        <w:t xml:space="preserve">At the top of the page click the </w:t>
      </w:r>
      <w:r>
        <w:rPr>
          <w:b/>
          <w:u w:val="single"/>
        </w:rPr>
        <w:t>Simulations</w:t>
      </w:r>
      <w:r>
        <w:t xml:space="preserve"> button</w:t>
      </w:r>
    </w:p>
    <w:p w:rsidR="00D10B2C" w:rsidRDefault="00D10B2C" w:rsidP="00D10B2C">
      <w:pPr>
        <w:pStyle w:val="ListParagraph"/>
      </w:pPr>
      <w:r>
        <w:rPr>
          <w:noProof/>
        </w:rPr>
        <w:drawing>
          <wp:inline distT="0" distB="0" distL="0" distR="0" wp14:anchorId="00C87736" wp14:editId="25920F16">
            <wp:extent cx="5943600" cy="297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2C" w:rsidRDefault="00D10B2C" w:rsidP="00D10B2C">
      <w:pPr>
        <w:pStyle w:val="ListParagraph"/>
        <w:numPr>
          <w:ilvl w:val="0"/>
          <w:numId w:val="11"/>
        </w:numPr>
      </w:pPr>
      <w:r>
        <w:t xml:space="preserve">Click the check box next to </w:t>
      </w:r>
      <w:r>
        <w:rPr>
          <w:b/>
        </w:rPr>
        <w:t>turbine-west</w:t>
      </w:r>
      <w:r>
        <w:t xml:space="preserve"> and click the yellow </w:t>
      </w:r>
      <w:r>
        <w:rPr>
          <w:b/>
        </w:rPr>
        <w:t>Start Simulation(s)</w:t>
      </w:r>
      <w:r>
        <w:t xml:space="preserve"> button</w:t>
      </w:r>
    </w:p>
    <w:p w:rsidR="00D10B2C" w:rsidRDefault="00D10B2C" w:rsidP="00D10B2C">
      <w:pPr>
        <w:pStyle w:val="ListParagraph"/>
      </w:pPr>
      <w:r>
        <w:rPr>
          <w:noProof/>
        </w:rPr>
        <w:drawing>
          <wp:inline distT="0" distB="0" distL="0" distR="0">
            <wp:extent cx="2910840" cy="84074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92" cy="84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B2C" w:rsidRDefault="005C4966" w:rsidP="00D10B2C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Return to the AWS IoT in the AWS console(</w:t>
      </w:r>
      <w:hyperlink r:id="rId34" w:anchor="/test" w:history="1">
        <w:r w:rsidRPr="005C4966">
          <w:rPr>
            <w:rStyle w:val="Hyperlink"/>
            <w:color w:val="0070C0"/>
            <w:u w:val="single"/>
          </w:rPr>
          <w:t>here</w:t>
        </w:r>
      </w:hyperlink>
      <w:r>
        <w:t>).</w:t>
      </w:r>
    </w:p>
    <w:p w:rsidR="00D10B2C" w:rsidRDefault="00D10B2C" w:rsidP="00D10B2C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In the left navigation bar click </w:t>
      </w:r>
      <w:r w:rsidRPr="007D0B6E">
        <w:rPr>
          <w:b/>
          <w:u w:val="single"/>
        </w:rPr>
        <w:t>MQQT test client</w:t>
      </w:r>
    </w:p>
    <w:p w:rsidR="00D10B2C" w:rsidRDefault="00D10B2C" w:rsidP="00D10B2C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AAD83DD" wp14:editId="2DA87B32">
            <wp:extent cx="2468880" cy="1747207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68" cy="17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9B" w:rsidRDefault="00682A9B" w:rsidP="00D10B2C">
      <w:pPr>
        <w:pStyle w:val="ListParagraph"/>
        <w:rPr>
          <w:b/>
          <w:u w:val="single"/>
        </w:rPr>
      </w:pPr>
    </w:p>
    <w:p w:rsidR="00682A9B" w:rsidRDefault="00682A9B" w:rsidP="00D10B2C">
      <w:pPr>
        <w:pStyle w:val="ListParagraph"/>
        <w:rPr>
          <w:b/>
          <w:u w:val="single"/>
        </w:rPr>
      </w:pPr>
    </w:p>
    <w:p w:rsidR="00682A9B" w:rsidRDefault="00682A9B" w:rsidP="00D10B2C">
      <w:pPr>
        <w:pStyle w:val="ListParagraph"/>
        <w:rPr>
          <w:b/>
          <w:u w:val="single"/>
        </w:rPr>
      </w:pPr>
    </w:p>
    <w:p w:rsidR="00682A9B" w:rsidRDefault="00682A9B" w:rsidP="00D10B2C">
      <w:pPr>
        <w:pStyle w:val="ListParagraph"/>
        <w:rPr>
          <w:b/>
          <w:u w:val="single"/>
        </w:rPr>
      </w:pPr>
    </w:p>
    <w:p w:rsidR="00682A9B" w:rsidRDefault="00682A9B" w:rsidP="00D10B2C">
      <w:pPr>
        <w:pStyle w:val="ListParagraph"/>
        <w:rPr>
          <w:b/>
          <w:u w:val="single"/>
        </w:rPr>
      </w:pPr>
    </w:p>
    <w:p w:rsidR="00D10B2C" w:rsidRPr="007D0B6E" w:rsidRDefault="00D10B2C" w:rsidP="00D10B2C">
      <w:pPr>
        <w:pStyle w:val="ListParagraph"/>
        <w:numPr>
          <w:ilvl w:val="0"/>
          <w:numId w:val="11"/>
        </w:numPr>
      </w:pPr>
      <w:r>
        <w:lastRenderedPageBreak/>
        <w:t xml:space="preserve">Under </w:t>
      </w:r>
      <w:r w:rsidRPr="007D0B6E">
        <w:rPr>
          <w:b/>
        </w:rPr>
        <w:t>Subscribe to a topic</w:t>
      </w:r>
      <w:r>
        <w:t xml:space="preserve"> enter </w:t>
      </w:r>
      <w:proofErr w:type="spellStart"/>
      <w:r w:rsidRPr="007D0B6E">
        <w:rPr>
          <w:b/>
          <w:u w:val="single"/>
        </w:rPr>
        <w:t>TurbineMQQT</w:t>
      </w:r>
      <w:proofErr w:type="spellEnd"/>
    </w:p>
    <w:p w:rsidR="00682A9B" w:rsidRDefault="00D10B2C" w:rsidP="00682A9B">
      <w:pPr>
        <w:pStyle w:val="ListParagraph"/>
      </w:pPr>
      <w:r>
        <w:rPr>
          <w:noProof/>
        </w:rPr>
        <w:drawing>
          <wp:inline distT="0" distB="0" distL="0" distR="0" wp14:anchorId="338AF2B3" wp14:editId="748D8614">
            <wp:extent cx="2463800" cy="12463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11169" cy="12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2C" w:rsidRDefault="005C4966" w:rsidP="00D10B2C">
      <w:pPr>
        <w:pStyle w:val="ListParagraph"/>
        <w:numPr>
          <w:ilvl w:val="0"/>
          <w:numId w:val="11"/>
        </w:numPr>
      </w:pPr>
      <w:r>
        <w:t xml:space="preserve">You should see your IoT data populating under </w:t>
      </w:r>
      <w:r>
        <w:rPr>
          <w:b/>
        </w:rPr>
        <w:t xml:space="preserve">Subscriptions. </w:t>
      </w:r>
      <w:r>
        <w:t xml:space="preserve">If you don’t see data populating then something was spelled incorrectly. Retrace your steps. </w:t>
      </w:r>
    </w:p>
    <w:p w:rsidR="005C4966" w:rsidRDefault="005C4966" w:rsidP="00D10B2C">
      <w:pPr>
        <w:pStyle w:val="ListParagraph"/>
        <w:numPr>
          <w:ilvl w:val="0"/>
          <w:numId w:val="11"/>
        </w:numPr>
      </w:pPr>
      <w:r>
        <w:t>Congratulations you are in the home stretch all that is left is to find your data in Amazon Timestream</w:t>
      </w:r>
    </w:p>
    <w:p w:rsidR="005C4966" w:rsidRDefault="005C4966" w:rsidP="00D10B2C">
      <w:pPr>
        <w:pStyle w:val="ListParagraph"/>
        <w:numPr>
          <w:ilvl w:val="0"/>
          <w:numId w:val="11"/>
        </w:numPr>
      </w:pPr>
      <w:r>
        <w:t>At the top of the AWS Console search for and click on Amazon Timestream</w:t>
      </w:r>
    </w:p>
    <w:p w:rsidR="005C4966" w:rsidRDefault="005C4966" w:rsidP="00D10B2C">
      <w:pPr>
        <w:pStyle w:val="ListParagraph"/>
        <w:numPr>
          <w:ilvl w:val="0"/>
          <w:numId w:val="11"/>
        </w:numPr>
      </w:pPr>
      <w:r>
        <w:t xml:space="preserve">On the left navigation click on </w:t>
      </w:r>
      <w:r w:rsidR="00D569BF">
        <w:t>Query editor</w:t>
      </w:r>
    </w:p>
    <w:p w:rsidR="00D569BF" w:rsidRDefault="00D569BF" w:rsidP="00D569BF">
      <w:pPr>
        <w:pStyle w:val="ListParagraph"/>
      </w:pPr>
      <w:r>
        <w:rPr>
          <w:noProof/>
        </w:rPr>
        <w:drawing>
          <wp:inline distT="0" distB="0" distL="0" distR="0">
            <wp:extent cx="5880243" cy="160782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14" cy="16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BF" w:rsidRPr="00D569BF" w:rsidRDefault="00D569BF" w:rsidP="00893DE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 xml:space="preserve">In the text box under </w:t>
      </w:r>
      <w:r w:rsidRPr="00D569BF">
        <w:rPr>
          <w:b/>
        </w:rPr>
        <w:t>Query 1</w:t>
      </w:r>
      <w:r>
        <w:t xml:space="preserve"> enter </w:t>
      </w:r>
      <w:r w:rsidRPr="00D569BF">
        <w:rPr>
          <w:b/>
          <w:u w:val="single"/>
        </w:rPr>
        <w:t>SELECT * FROM "</w:t>
      </w:r>
      <w:proofErr w:type="spellStart"/>
      <w:r w:rsidRPr="00D569BF">
        <w:rPr>
          <w:b/>
          <w:u w:val="single"/>
        </w:rPr>
        <w:t>TurbineDB</w:t>
      </w:r>
      <w:proofErr w:type="spellEnd"/>
      <w:r w:rsidRPr="00D569BF">
        <w:rPr>
          <w:b/>
          <w:u w:val="single"/>
        </w:rPr>
        <w:t>"."</w:t>
      </w:r>
      <w:proofErr w:type="spellStart"/>
      <w:r w:rsidRPr="00D569BF">
        <w:rPr>
          <w:b/>
          <w:u w:val="single"/>
        </w:rPr>
        <w:t>TurbineTable</w:t>
      </w:r>
      <w:proofErr w:type="spellEnd"/>
      <w:r w:rsidRPr="00D569BF">
        <w:rPr>
          <w:b/>
          <w:u w:val="single"/>
        </w:rPr>
        <w:t xml:space="preserve">" WHERE time between ago(60m) and </w:t>
      </w:r>
      <w:proofErr w:type="gramStart"/>
      <w:r w:rsidRPr="00D569BF">
        <w:rPr>
          <w:b/>
          <w:u w:val="single"/>
        </w:rPr>
        <w:t>now(</w:t>
      </w:r>
      <w:proofErr w:type="gramEnd"/>
      <w:r w:rsidRPr="00D569BF">
        <w:rPr>
          <w:b/>
          <w:u w:val="single"/>
        </w:rPr>
        <w:t>) ORDER BY time DESC LIMIT 10</w:t>
      </w:r>
    </w:p>
    <w:p w:rsidR="00D569BF" w:rsidRDefault="00D569BF" w:rsidP="00893DE1">
      <w:pPr>
        <w:pStyle w:val="ListParagraph"/>
        <w:numPr>
          <w:ilvl w:val="0"/>
          <w:numId w:val="11"/>
        </w:numPr>
      </w:pPr>
      <w:r>
        <w:t xml:space="preserve">You should see data populating below. </w:t>
      </w:r>
    </w:p>
    <w:p w:rsidR="00D569BF" w:rsidRDefault="00D569BF" w:rsidP="00D569BF">
      <w:pPr>
        <w:pStyle w:val="ListParagraph"/>
        <w:numPr>
          <w:ilvl w:val="0"/>
          <w:numId w:val="11"/>
        </w:numPr>
      </w:pPr>
      <w:r>
        <w:t xml:space="preserve">Congratulations. You have completed this workshop. </w:t>
      </w:r>
    </w:p>
    <w:p w:rsidR="00D569BF" w:rsidRDefault="00D569BF" w:rsidP="00D569BF">
      <w:pPr>
        <w:pStyle w:val="ListParagraph"/>
        <w:numPr>
          <w:ilvl w:val="1"/>
          <w:numId w:val="14"/>
        </w:numPr>
      </w:pPr>
      <w:r>
        <w:t xml:space="preserve">You have simulated MQQT data </w:t>
      </w:r>
    </w:p>
    <w:p w:rsidR="00D569BF" w:rsidRDefault="00D569BF" w:rsidP="00D569BF">
      <w:pPr>
        <w:pStyle w:val="ListParagraph"/>
        <w:numPr>
          <w:ilvl w:val="1"/>
          <w:numId w:val="14"/>
        </w:numPr>
      </w:pPr>
      <w:r>
        <w:t xml:space="preserve">Sent that data into </w:t>
      </w:r>
      <w:proofErr w:type="spellStart"/>
      <w:r>
        <w:t>Iot</w:t>
      </w:r>
      <w:proofErr w:type="spellEnd"/>
      <w:r>
        <w:t xml:space="preserve"> Core</w:t>
      </w:r>
    </w:p>
    <w:p w:rsidR="00D569BF" w:rsidRDefault="00D569BF" w:rsidP="00D569BF">
      <w:pPr>
        <w:pStyle w:val="ListParagraph"/>
        <w:numPr>
          <w:ilvl w:val="1"/>
          <w:numId w:val="14"/>
        </w:numPr>
      </w:pPr>
      <w:r>
        <w:t>Queried that data into Timestream</w:t>
      </w:r>
    </w:p>
    <w:p w:rsidR="00D569BF" w:rsidRDefault="00D569BF" w:rsidP="00D569BF">
      <w:pPr>
        <w:pStyle w:val="ListParagraph"/>
        <w:numPr>
          <w:ilvl w:val="0"/>
          <w:numId w:val="11"/>
        </w:numPr>
      </w:pPr>
      <w:r>
        <w:t xml:space="preserve">All that is left is connecting this to a visualization tool like </w:t>
      </w:r>
      <w:proofErr w:type="spellStart"/>
      <w:r>
        <w:t>Quicksight</w:t>
      </w:r>
      <w:proofErr w:type="spellEnd"/>
      <w:r>
        <w:t xml:space="preserve"> or Grafana. That out of scope for this workshop but you can learn about that </w:t>
      </w:r>
      <w:hyperlink r:id="rId38" w:history="1">
        <w:r w:rsidRPr="00D34945">
          <w:rPr>
            <w:rStyle w:val="Hyperlink"/>
            <w:b/>
            <w:color w:val="0070C0"/>
            <w:u w:val="single"/>
          </w:rPr>
          <w:t>here</w:t>
        </w:r>
      </w:hyperlink>
      <w:r>
        <w:t xml:space="preserve">. </w:t>
      </w:r>
    </w:p>
    <w:p w:rsidR="00D34945" w:rsidRDefault="00D34945" w:rsidP="00D34945">
      <w:pPr>
        <w:pStyle w:val="ListParagraph"/>
      </w:pPr>
    </w:p>
    <w:p w:rsidR="00FC500D" w:rsidRPr="007F3F7D" w:rsidRDefault="00D10B2C" w:rsidP="00FC500D">
      <w:r w:rsidRPr="00D10B2C">
        <w:rPr>
          <w:b/>
        </w:rPr>
        <w:t xml:space="preserve"> </w:t>
      </w:r>
    </w:p>
    <w:sectPr w:rsidR="00FC500D" w:rsidRPr="007F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674" w:rsidRDefault="001B4674" w:rsidP="000249CF">
      <w:pPr>
        <w:spacing w:after="0" w:line="240" w:lineRule="auto"/>
      </w:pPr>
      <w:r>
        <w:separator/>
      </w:r>
    </w:p>
  </w:endnote>
  <w:endnote w:type="continuationSeparator" w:id="0">
    <w:p w:rsidR="001B4674" w:rsidRDefault="001B4674" w:rsidP="0002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674" w:rsidRDefault="001B4674" w:rsidP="000249CF">
      <w:pPr>
        <w:spacing w:after="0" w:line="240" w:lineRule="auto"/>
      </w:pPr>
      <w:r>
        <w:separator/>
      </w:r>
    </w:p>
  </w:footnote>
  <w:footnote w:type="continuationSeparator" w:id="0">
    <w:p w:rsidR="001B4674" w:rsidRDefault="001B4674" w:rsidP="00024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4A5329"/>
    <w:multiLevelType w:val="hybridMultilevel"/>
    <w:tmpl w:val="55E816E4"/>
    <w:lvl w:ilvl="0" w:tplc="46AEF1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718C1"/>
    <w:multiLevelType w:val="hybridMultilevel"/>
    <w:tmpl w:val="7550EAE2"/>
    <w:lvl w:ilvl="0" w:tplc="9E0A9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009C4"/>
    <w:multiLevelType w:val="hybridMultilevel"/>
    <w:tmpl w:val="DA9E5C3C"/>
    <w:lvl w:ilvl="0" w:tplc="D34A33CE">
      <w:start w:val="8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32C5A"/>
    <w:multiLevelType w:val="hybridMultilevel"/>
    <w:tmpl w:val="23E09EB4"/>
    <w:lvl w:ilvl="0" w:tplc="110E84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F4568"/>
    <w:multiLevelType w:val="hybridMultilevel"/>
    <w:tmpl w:val="6658A924"/>
    <w:lvl w:ilvl="0" w:tplc="9F68C6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178704402480"/>
    <w:docVar w:name="VerbatimVersion" w:val="5.0"/>
  </w:docVars>
  <w:rsids>
    <w:rsidRoot w:val="00C43F3E"/>
    <w:rsid w:val="00012268"/>
    <w:rsid w:val="000139A3"/>
    <w:rsid w:val="000249CF"/>
    <w:rsid w:val="0007218B"/>
    <w:rsid w:val="00100833"/>
    <w:rsid w:val="00104529"/>
    <w:rsid w:val="00125BEF"/>
    <w:rsid w:val="00177B7D"/>
    <w:rsid w:val="0018322D"/>
    <w:rsid w:val="001B4674"/>
    <w:rsid w:val="001B5776"/>
    <w:rsid w:val="002377AE"/>
    <w:rsid w:val="00247EB8"/>
    <w:rsid w:val="00251FC7"/>
    <w:rsid w:val="002855A7"/>
    <w:rsid w:val="002B5DC0"/>
    <w:rsid w:val="002C6F68"/>
    <w:rsid w:val="0031100A"/>
    <w:rsid w:val="00315690"/>
    <w:rsid w:val="00325646"/>
    <w:rsid w:val="00356198"/>
    <w:rsid w:val="003902BA"/>
    <w:rsid w:val="00395E98"/>
    <w:rsid w:val="003A09E2"/>
    <w:rsid w:val="00404995"/>
    <w:rsid w:val="00407037"/>
    <w:rsid w:val="004605D6"/>
    <w:rsid w:val="004C60E8"/>
    <w:rsid w:val="004E3579"/>
    <w:rsid w:val="004F39E0"/>
    <w:rsid w:val="004F642E"/>
    <w:rsid w:val="00516B19"/>
    <w:rsid w:val="00537BD5"/>
    <w:rsid w:val="005C4966"/>
    <w:rsid w:val="006065BD"/>
    <w:rsid w:val="00665003"/>
    <w:rsid w:val="00682A9B"/>
    <w:rsid w:val="00781335"/>
    <w:rsid w:val="007D0B6E"/>
    <w:rsid w:val="007F3F7D"/>
    <w:rsid w:val="007F5B66"/>
    <w:rsid w:val="00800430"/>
    <w:rsid w:val="00823A1C"/>
    <w:rsid w:val="00845B9D"/>
    <w:rsid w:val="00847FEE"/>
    <w:rsid w:val="00860984"/>
    <w:rsid w:val="008650C3"/>
    <w:rsid w:val="00893DE1"/>
    <w:rsid w:val="008B3ECB"/>
    <w:rsid w:val="008C1B2E"/>
    <w:rsid w:val="0091627E"/>
    <w:rsid w:val="0095473B"/>
    <w:rsid w:val="00985430"/>
    <w:rsid w:val="009C2AC5"/>
    <w:rsid w:val="009E1922"/>
    <w:rsid w:val="009F63BF"/>
    <w:rsid w:val="00A25E82"/>
    <w:rsid w:val="00A93661"/>
    <w:rsid w:val="00A95652"/>
    <w:rsid w:val="00AB18CE"/>
    <w:rsid w:val="00B33C6D"/>
    <w:rsid w:val="00B4508F"/>
    <w:rsid w:val="00B8057C"/>
    <w:rsid w:val="00BF593B"/>
    <w:rsid w:val="00C43F3E"/>
    <w:rsid w:val="00C83417"/>
    <w:rsid w:val="00CB12A6"/>
    <w:rsid w:val="00CD736E"/>
    <w:rsid w:val="00CE161E"/>
    <w:rsid w:val="00CF59A8"/>
    <w:rsid w:val="00D10B2C"/>
    <w:rsid w:val="00D277AE"/>
    <w:rsid w:val="00D325A9"/>
    <w:rsid w:val="00D34945"/>
    <w:rsid w:val="00D36A8A"/>
    <w:rsid w:val="00D569BF"/>
    <w:rsid w:val="00D71170"/>
    <w:rsid w:val="00DA6538"/>
    <w:rsid w:val="00DB403F"/>
    <w:rsid w:val="00E250B9"/>
    <w:rsid w:val="00E450F5"/>
    <w:rsid w:val="00EC3EDD"/>
    <w:rsid w:val="00ED30CF"/>
    <w:rsid w:val="00F176EF"/>
    <w:rsid w:val="00F6623D"/>
    <w:rsid w:val="00F855E0"/>
    <w:rsid w:val="00FA6CD9"/>
    <w:rsid w:val="00FC500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4CB0B-A016-4180-A1C7-E4A5687B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95473B"/>
  </w:style>
  <w:style w:type="paragraph" w:styleId="Heading1">
    <w:name w:val="heading 1"/>
    <w:aliases w:val="Pocket"/>
    <w:basedOn w:val="Normal"/>
    <w:next w:val="Normal"/>
    <w:link w:val="Heading1Char"/>
    <w:autoRedefine/>
    <w:qFormat/>
    <w:rsid w:val="0095473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autoRedefine/>
    <w:uiPriority w:val="1"/>
    <w:unhideWhenUsed/>
    <w:qFormat/>
    <w:rsid w:val="0095473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2"/>
    <w:unhideWhenUsed/>
    <w:qFormat/>
    <w:rsid w:val="0095473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autoRedefine/>
    <w:uiPriority w:val="3"/>
    <w:unhideWhenUsed/>
    <w:qFormat/>
    <w:rsid w:val="0095473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5473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473B"/>
  </w:style>
  <w:style w:type="character" w:customStyle="1" w:styleId="Heading1Char">
    <w:name w:val="Heading 1 Char"/>
    <w:aliases w:val="Pocket Char"/>
    <w:basedOn w:val="DefaultParagraphFont"/>
    <w:link w:val="Heading1"/>
    <w:rsid w:val="0095473B"/>
    <w:rPr>
      <w:rFonts w:eastAsiaTheme="majorEastAs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5473B"/>
    <w:rPr>
      <w:rFonts w:eastAsiaTheme="majorEastAs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5473B"/>
    <w:rPr>
      <w:rFonts w:eastAsiaTheme="majorEastAs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5473B"/>
    <w:rPr>
      <w:rFonts w:eastAsiaTheme="majorEastAsia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5473B"/>
    <w:rPr>
      <w:b/>
      <w:i w:val="0"/>
      <w:iCs/>
      <w:u w:val="single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5473B"/>
    <w:rPr>
      <w:b/>
      <w:bCs/>
      <w:sz w:val="26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5473B"/>
    <w:rPr>
      <w:u w:val="single"/>
    </w:rPr>
  </w:style>
  <w:style w:type="character" w:styleId="Hyperlink">
    <w:name w:val="Hyperlink"/>
    <w:basedOn w:val="DefaultParagraphFont"/>
    <w:uiPriority w:val="99"/>
    <w:unhideWhenUsed/>
    <w:rsid w:val="0095473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473B"/>
    <w:rPr>
      <w:color w:val="auto"/>
      <w:u w:val="none"/>
    </w:rPr>
  </w:style>
  <w:style w:type="paragraph" w:styleId="ListParagraph">
    <w:name w:val="List Paragraph"/>
    <w:basedOn w:val="Normal"/>
    <w:uiPriority w:val="99"/>
    <w:unhideWhenUsed/>
    <w:qFormat/>
    <w:rsid w:val="00C43F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3F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77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9CF"/>
  </w:style>
  <w:style w:type="paragraph" w:styleId="Footer">
    <w:name w:val="footer"/>
    <w:basedOn w:val="Normal"/>
    <w:link w:val="FooterChar"/>
    <w:uiPriority w:val="99"/>
    <w:unhideWhenUsed/>
    <w:rsid w:val="0002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3.amazonaws.com/solutions-reference/iot-device-simulator/latest/iot-device-simulator.template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docs.aws.amazon.com/solutions/latest/iot-device-simulator/cost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yperlink" Target="https://us-east-1.console.aws.amazon.com/iot/home?region=us-east-1" TargetMode="External"/><Relationship Id="rId7" Type="http://schemas.openxmlformats.org/officeDocument/2006/relationships/hyperlink" Target="https://iot-analytics.com/number-connected-iot-devices/" TargetMode="External"/><Relationship Id="rId12" Type="http://schemas.openxmlformats.org/officeDocument/2006/relationships/hyperlink" Target="https://aws.amazon.com/cloudformation/resources/templates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ocs.aws.amazon.com/solutions/latest/iot-device-simulator/cost.html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docs.aws.amazon.com/general/latest/gr/timestre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cloudformation/home?region=us-east-1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solutions/latest/iot-device-simulator/cost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hyperlink" Target="https://us-east-1.console.aws.amazon.com/timestream/home?region=us-east-1&amp;hashArgs=%23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s://docs.aws.amazon.com/timestream/index.html" TargetMode="External"/><Relationship Id="rId19" Type="http://schemas.openxmlformats.org/officeDocument/2006/relationships/hyperlink" Target="mailto:no-reply@verificationemail.com" TargetMode="External"/><Relationship Id="rId31" Type="http://schemas.openxmlformats.org/officeDocument/2006/relationships/hyperlink" Target="https://us-east-1.console.aws.amazon.com/iot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ot/index.html" TargetMode="External"/><Relationship Id="rId14" Type="http://schemas.openxmlformats.org/officeDocument/2006/relationships/hyperlink" Target="https://us-east-1.console.aws.amazon.com/console/home?region=us-east-1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8" Type="http://schemas.openxmlformats.org/officeDocument/2006/relationships/hyperlink" Target="https://docs.aws.amazon.com/cloudformation/index.html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salm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2239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Djingueinabaye, Salman</dc:creator>
  <cp:keywords>5.0</cp:keywords>
  <dc:description/>
  <cp:lastModifiedBy>Djingueinabaye, Salman</cp:lastModifiedBy>
  <cp:revision>11</cp:revision>
  <dcterms:created xsi:type="dcterms:W3CDTF">2023-03-02T03:10:00Z</dcterms:created>
  <dcterms:modified xsi:type="dcterms:W3CDTF">2023-06-13T22:54:00Z</dcterms:modified>
</cp:coreProperties>
</file>